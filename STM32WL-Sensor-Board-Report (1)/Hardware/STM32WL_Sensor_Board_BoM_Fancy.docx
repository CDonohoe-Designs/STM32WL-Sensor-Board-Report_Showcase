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Versatile STM32WL Sensor Board</w:t>
      </w:r>
    </w:p>
    <w:p w:rsidR="00000000" w:rsidDel="00000000" w:rsidP="00000000" w:rsidRDefault="00000000" w:rsidRPr="00000000" w14:paraId="00000002">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Project by: Caoilte Donohoe</w:t>
      </w:r>
    </w:p>
    <w:p w:rsidR="00000000" w:rsidDel="00000000" w:rsidP="00000000" w:rsidRDefault="00000000" w:rsidRPr="00000000" w14:paraId="00000003">
      <w:pPr>
        <w:rPr/>
      </w:pPr>
      <w:r w:rsidDel="00000000" w:rsidR="00000000" w:rsidRPr="00000000">
        <w:rPr>
          <w:rtl w:val="0"/>
        </w:rPr>
        <w:t xml:space="preserve">This sensor board integrates temperature, humidity, pressure, and motion sensors with an analog front-end, LoRa wireless communication, and support for external sensors via SMA connector. The following Bill of Materials (BoM) outlines the key components used in the design, including capacitors, resistors, ICs, and connectors essential to both signal integrity and system performance.</w:t>
      </w:r>
    </w:p>
    <w:p w:rsidR="00000000" w:rsidDel="00000000" w:rsidP="00000000" w:rsidRDefault="00000000" w:rsidRPr="00000000" w14:paraId="00000004">
      <w:pPr>
        <w:pStyle w:val="Heading2"/>
        <w:rPr/>
      </w:pPr>
      <w:r w:rsidDel="00000000" w:rsidR="00000000" w:rsidRPr="00000000">
        <w:rPr>
          <w:rtl w:val="0"/>
        </w:rPr>
        <w:t xml:space="preserve">Bill of Materials (BoM)</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p w:rsidR="00000000" w:rsidDel="00000000" w:rsidP="00000000" w:rsidRDefault="00000000" w:rsidRPr="00000000" w14:paraId="00000005">
            <w:pPr>
              <w:rPr/>
            </w:pPr>
            <w:r w:rsidDel="00000000" w:rsidR="00000000" w:rsidRPr="00000000">
              <w:rPr>
                <w:b w:val="1"/>
                <w:rtl w:val="0"/>
              </w:rPr>
              <w:t xml:space="preserve">Comment</w:t>
            </w:r>
            <w:r w:rsidDel="00000000" w:rsidR="00000000" w:rsidRPr="00000000">
              <w:rPr>
                <w:rtl w:val="0"/>
              </w:rPr>
            </w:r>
          </w:p>
        </w:tc>
        <w:tc>
          <w:tcPr/>
          <w:p w:rsidR="00000000" w:rsidDel="00000000" w:rsidP="00000000" w:rsidRDefault="00000000" w:rsidRPr="00000000" w14:paraId="00000006">
            <w:pPr>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007">
            <w:pPr>
              <w:rPr/>
            </w:pPr>
            <w:r w:rsidDel="00000000" w:rsidR="00000000" w:rsidRPr="00000000">
              <w:rPr>
                <w:b w:val="1"/>
                <w:rtl w:val="0"/>
              </w:rPr>
              <w:t xml:space="preserve">Designator</w:t>
            </w:r>
            <w:r w:rsidDel="00000000" w:rsidR="00000000" w:rsidRPr="00000000">
              <w:rPr>
                <w:rtl w:val="0"/>
              </w:rPr>
            </w:r>
          </w:p>
        </w:tc>
        <w:tc>
          <w:tcPr/>
          <w:p w:rsidR="00000000" w:rsidDel="00000000" w:rsidP="00000000" w:rsidRDefault="00000000" w:rsidRPr="00000000" w14:paraId="00000008">
            <w:pPr>
              <w:rPr/>
            </w:pPr>
            <w:r w:rsidDel="00000000" w:rsidR="00000000" w:rsidRPr="00000000">
              <w:rPr>
                <w:b w:val="1"/>
                <w:rtl w:val="0"/>
              </w:rPr>
              <w:t xml:space="preserve">Footprint</w:t>
            </w:r>
            <w:r w:rsidDel="00000000" w:rsidR="00000000" w:rsidRPr="00000000">
              <w:rPr>
                <w:rtl w:val="0"/>
              </w:rPr>
            </w:r>
          </w:p>
        </w:tc>
        <w:tc>
          <w:tcPr/>
          <w:p w:rsidR="00000000" w:rsidDel="00000000" w:rsidP="00000000" w:rsidRDefault="00000000" w:rsidRPr="00000000" w14:paraId="00000009">
            <w:pPr>
              <w:rPr/>
            </w:pPr>
            <w:r w:rsidDel="00000000" w:rsidR="00000000" w:rsidRPr="00000000">
              <w:rPr>
                <w:b w:val="1"/>
                <w:rtl w:val="0"/>
              </w:rPr>
              <w:t xml:space="preserve">LibRef</w:t>
            </w:r>
            <w:r w:rsidDel="00000000" w:rsidR="00000000" w:rsidRPr="00000000">
              <w:rPr>
                <w:rtl w:val="0"/>
              </w:rPr>
            </w:r>
          </w:p>
        </w:tc>
        <w:tc>
          <w:tcPr/>
          <w:p w:rsidR="00000000" w:rsidDel="00000000" w:rsidP="00000000" w:rsidRDefault="00000000" w:rsidRPr="00000000" w14:paraId="0000000A">
            <w:pPr>
              <w:rPr/>
            </w:pPr>
            <w:r w:rsidDel="00000000" w:rsidR="00000000" w:rsidRPr="00000000">
              <w:rPr>
                <w:b w:val="1"/>
                <w:rtl w:val="0"/>
              </w:rPr>
              <w:t xml:space="preserve">Quantity</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68p</w:t>
            </w:r>
          </w:p>
        </w:tc>
        <w:tc>
          <w:tcPr/>
          <w:p w:rsidR="00000000" w:rsidDel="00000000" w:rsidP="00000000" w:rsidRDefault="00000000" w:rsidRPr="00000000" w14:paraId="0000000C">
            <w:pPr>
              <w:rPr/>
            </w:pPr>
            <w:r w:rsidDel="00000000" w:rsidR="00000000" w:rsidRPr="00000000">
              <w:rPr>
                <w:rtl w:val="0"/>
              </w:rPr>
              <w:t xml:space="preserve">Capacitor SMD 0402 16V</w:t>
            </w:r>
          </w:p>
        </w:tc>
        <w:tc>
          <w:tcPr/>
          <w:p w:rsidR="00000000" w:rsidDel="00000000" w:rsidP="00000000" w:rsidRDefault="00000000" w:rsidRPr="00000000" w14:paraId="0000000D">
            <w:pPr>
              <w:rPr/>
            </w:pPr>
            <w:r w:rsidDel="00000000" w:rsidR="00000000" w:rsidRPr="00000000">
              <w:rPr>
                <w:rtl w:val="0"/>
              </w:rPr>
              <w:t xml:space="preserve">C1, C4, C13, C17</w:t>
            </w:r>
          </w:p>
        </w:tc>
        <w:tc>
          <w:tcPr/>
          <w:p w:rsidR="00000000" w:rsidDel="00000000" w:rsidP="00000000" w:rsidRDefault="00000000" w:rsidRPr="00000000" w14:paraId="0000000E">
            <w:pPr>
              <w:rPr/>
            </w:pPr>
            <w:r w:rsidDel="00000000" w:rsidR="00000000" w:rsidRPr="00000000">
              <w:rPr>
                <w:rtl w:val="0"/>
              </w:rPr>
              <w:t xml:space="preserve">CAP_0402</w:t>
            </w:r>
          </w:p>
        </w:tc>
        <w:tc>
          <w:tcPr/>
          <w:p w:rsidR="00000000" w:rsidDel="00000000" w:rsidP="00000000" w:rsidRDefault="00000000" w:rsidRPr="00000000" w14:paraId="0000000F">
            <w:pPr>
              <w:rPr/>
            </w:pPr>
            <w:r w:rsidDel="00000000" w:rsidR="00000000" w:rsidRPr="00000000">
              <w:rPr>
                <w:rtl w:val="0"/>
              </w:rPr>
              <w:t xml:space="preserve">CAP_0402_16V</w:t>
            </w:r>
          </w:p>
        </w:tc>
        <w:tc>
          <w:tcPr/>
          <w:p w:rsidR="00000000" w:rsidDel="00000000" w:rsidP="00000000" w:rsidRDefault="00000000" w:rsidRPr="00000000" w14:paraId="00000010">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47n</w:t>
            </w:r>
          </w:p>
        </w:tc>
        <w:tc>
          <w:tcPr/>
          <w:p w:rsidR="00000000" w:rsidDel="00000000" w:rsidP="00000000" w:rsidRDefault="00000000" w:rsidRPr="00000000" w14:paraId="00000012">
            <w:pPr>
              <w:rPr/>
            </w:pPr>
            <w:r w:rsidDel="00000000" w:rsidR="00000000" w:rsidRPr="00000000">
              <w:rPr>
                <w:rtl w:val="0"/>
              </w:rPr>
              <w:t xml:space="preserve">Capacitor SMD 0402 16V</w:t>
            </w:r>
          </w:p>
        </w:tc>
        <w:tc>
          <w:tcPr/>
          <w:p w:rsidR="00000000" w:rsidDel="00000000" w:rsidP="00000000" w:rsidRDefault="00000000" w:rsidRPr="00000000" w14:paraId="00000013">
            <w:pPr>
              <w:rPr/>
            </w:pPr>
            <w:r w:rsidDel="00000000" w:rsidR="00000000" w:rsidRPr="00000000">
              <w:rPr>
                <w:rtl w:val="0"/>
              </w:rPr>
              <w:t xml:space="preserve">C2</w:t>
            </w:r>
          </w:p>
        </w:tc>
        <w:tc>
          <w:tcPr/>
          <w:p w:rsidR="00000000" w:rsidDel="00000000" w:rsidP="00000000" w:rsidRDefault="00000000" w:rsidRPr="00000000" w14:paraId="00000014">
            <w:pPr>
              <w:rPr/>
            </w:pPr>
            <w:r w:rsidDel="00000000" w:rsidR="00000000" w:rsidRPr="00000000">
              <w:rPr>
                <w:rtl w:val="0"/>
              </w:rPr>
              <w:t xml:space="preserve">CAP_0402</w:t>
            </w:r>
          </w:p>
        </w:tc>
        <w:tc>
          <w:tcPr/>
          <w:p w:rsidR="00000000" w:rsidDel="00000000" w:rsidP="00000000" w:rsidRDefault="00000000" w:rsidRPr="00000000" w14:paraId="00000015">
            <w:pPr>
              <w:rPr/>
            </w:pPr>
            <w:r w:rsidDel="00000000" w:rsidR="00000000" w:rsidRPr="00000000">
              <w:rPr>
                <w:rtl w:val="0"/>
              </w:rPr>
              <w:t xml:space="preserve">CAP_0402_16V</w:t>
            </w:r>
          </w:p>
        </w:tc>
        <w:tc>
          <w:tcPr/>
          <w:p w:rsidR="00000000" w:rsidDel="00000000" w:rsidP="00000000" w:rsidRDefault="00000000" w:rsidRPr="00000000" w14:paraId="00000016">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3p5</w:t>
            </w:r>
          </w:p>
        </w:tc>
        <w:tc>
          <w:tcPr/>
          <w:p w:rsidR="00000000" w:rsidDel="00000000" w:rsidP="00000000" w:rsidRDefault="00000000" w:rsidRPr="00000000" w14:paraId="00000018">
            <w:pPr>
              <w:rPr/>
            </w:pPr>
            <w:r w:rsidDel="00000000" w:rsidR="00000000" w:rsidRPr="00000000">
              <w:rPr>
                <w:rtl w:val="0"/>
              </w:rPr>
              <w:t xml:space="preserve">Capacitor SMD 0402 16V</w:t>
            </w:r>
          </w:p>
        </w:tc>
        <w:tc>
          <w:tcPr/>
          <w:p w:rsidR="00000000" w:rsidDel="00000000" w:rsidP="00000000" w:rsidRDefault="00000000" w:rsidRPr="00000000" w14:paraId="00000019">
            <w:pPr>
              <w:rPr/>
            </w:pPr>
            <w:r w:rsidDel="00000000" w:rsidR="00000000" w:rsidRPr="00000000">
              <w:rPr>
                <w:rtl w:val="0"/>
              </w:rPr>
              <w:t xml:space="preserve">C3</w:t>
            </w:r>
          </w:p>
        </w:tc>
        <w:tc>
          <w:tcPr/>
          <w:p w:rsidR="00000000" w:rsidDel="00000000" w:rsidP="00000000" w:rsidRDefault="00000000" w:rsidRPr="00000000" w14:paraId="0000001A">
            <w:pPr>
              <w:rPr/>
            </w:pPr>
            <w:r w:rsidDel="00000000" w:rsidR="00000000" w:rsidRPr="00000000">
              <w:rPr>
                <w:rtl w:val="0"/>
              </w:rPr>
              <w:t xml:space="preserve">CAP_0402</w:t>
            </w:r>
          </w:p>
        </w:tc>
        <w:tc>
          <w:tcPr/>
          <w:p w:rsidR="00000000" w:rsidDel="00000000" w:rsidP="00000000" w:rsidRDefault="00000000" w:rsidRPr="00000000" w14:paraId="0000001B">
            <w:pPr>
              <w:rPr/>
            </w:pPr>
            <w:r w:rsidDel="00000000" w:rsidR="00000000" w:rsidRPr="00000000">
              <w:rPr>
                <w:rtl w:val="0"/>
              </w:rPr>
              <w:t xml:space="preserve">CAP_0402_16V</w:t>
            </w:r>
          </w:p>
        </w:tc>
        <w:tc>
          <w:tcPr/>
          <w:p w:rsidR="00000000" w:rsidDel="00000000" w:rsidP="00000000" w:rsidRDefault="00000000" w:rsidRPr="00000000" w14:paraId="0000001C">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5p5</w:t>
            </w:r>
          </w:p>
        </w:tc>
        <w:tc>
          <w:tcPr/>
          <w:p w:rsidR="00000000" w:rsidDel="00000000" w:rsidP="00000000" w:rsidRDefault="00000000" w:rsidRPr="00000000" w14:paraId="0000001E">
            <w:pPr>
              <w:rPr/>
            </w:pPr>
            <w:r w:rsidDel="00000000" w:rsidR="00000000" w:rsidRPr="00000000">
              <w:rPr>
                <w:rtl w:val="0"/>
              </w:rPr>
              <w:t xml:space="preserve">Capacitor SMD 0402 16V</w:t>
            </w:r>
          </w:p>
        </w:tc>
        <w:tc>
          <w:tcPr/>
          <w:p w:rsidR="00000000" w:rsidDel="00000000" w:rsidP="00000000" w:rsidRDefault="00000000" w:rsidRPr="00000000" w14:paraId="0000001F">
            <w:pPr>
              <w:rPr/>
            </w:pPr>
            <w:r w:rsidDel="00000000" w:rsidR="00000000" w:rsidRPr="00000000">
              <w:rPr>
                <w:rtl w:val="0"/>
              </w:rPr>
              <w:t xml:space="preserve">C5, C7</w:t>
            </w:r>
          </w:p>
        </w:tc>
        <w:tc>
          <w:tcPr/>
          <w:p w:rsidR="00000000" w:rsidDel="00000000" w:rsidP="00000000" w:rsidRDefault="00000000" w:rsidRPr="00000000" w14:paraId="00000020">
            <w:pPr>
              <w:rPr/>
            </w:pPr>
            <w:r w:rsidDel="00000000" w:rsidR="00000000" w:rsidRPr="00000000">
              <w:rPr>
                <w:rtl w:val="0"/>
              </w:rPr>
              <w:t xml:space="preserve">CAP_0402</w:t>
            </w:r>
          </w:p>
        </w:tc>
        <w:tc>
          <w:tcPr/>
          <w:p w:rsidR="00000000" w:rsidDel="00000000" w:rsidP="00000000" w:rsidRDefault="00000000" w:rsidRPr="00000000" w14:paraId="00000021">
            <w:pPr>
              <w:rPr/>
            </w:pPr>
            <w:r w:rsidDel="00000000" w:rsidR="00000000" w:rsidRPr="00000000">
              <w:rPr>
                <w:rtl w:val="0"/>
              </w:rPr>
              <w:t xml:space="preserve">CAP_0402_16V</w:t>
            </w:r>
          </w:p>
        </w:tc>
        <w:tc>
          <w:tcPr/>
          <w:p w:rsidR="00000000" w:rsidDel="00000000" w:rsidP="00000000" w:rsidRDefault="00000000" w:rsidRPr="00000000" w14:paraId="00000022">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GRM1555C1H680JA01D</w:t>
            </w:r>
          </w:p>
        </w:tc>
        <w:tc>
          <w:tcPr/>
          <w:p w:rsidR="00000000" w:rsidDel="00000000" w:rsidP="00000000" w:rsidRDefault="00000000" w:rsidRPr="00000000" w14:paraId="00000024">
            <w:pPr>
              <w:rPr/>
            </w:pPr>
            <w:r w:rsidDel="00000000" w:rsidR="00000000" w:rsidRPr="00000000">
              <w:rPr>
                <w:rtl w:val="0"/>
              </w:rPr>
              <w:t xml:space="preserve">nan</w:t>
            </w:r>
          </w:p>
        </w:tc>
        <w:tc>
          <w:tcPr/>
          <w:p w:rsidR="00000000" w:rsidDel="00000000" w:rsidP="00000000" w:rsidRDefault="00000000" w:rsidRPr="00000000" w14:paraId="00000025">
            <w:pPr>
              <w:rPr/>
            </w:pPr>
            <w:r w:rsidDel="00000000" w:rsidR="00000000" w:rsidRPr="00000000">
              <w:rPr>
                <w:rtl w:val="0"/>
              </w:rPr>
              <w:t xml:space="preserve">C6</w:t>
            </w:r>
          </w:p>
        </w:tc>
        <w:tc>
          <w:tcPr/>
          <w:p w:rsidR="00000000" w:rsidDel="00000000" w:rsidP="00000000" w:rsidRDefault="00000000" w:rsidRPr="00000000" w14:paraId="00000026">
            <w:pPr>
              <w:rPr/>
            </w:pPr>
            <w:r w:rsidDel="00000000" w:rsidR="00000000" w:rsidRPr="00000000">
              <w:rPr>
                <w:rtl w:val="0"/>
              </w:rPr>
              <w:t xml:space="preserve">CAPC1005X55X25LL05T10</w:t>
            </w:r>
          </w:p>
        </w:tc>
        <w:tc>
          <w:tcPr/>
          <w:p w:rsidR="00000000" w:rsidDel="00000000" w:rsidP="00000000" w:rsidRDefault="00000000" w:rsidRPr="00000000" w14:paraId="00000027">
            <w:pPr>
              <w:rPr/>
            </w:pPr>
            <w:r w:rsidDel="00000000" w:rsidR="00000000" w:rsidRPr="00000000">
              <w:rPr>
                <w:rtl w:val="0"/>
              </w:rPr>
              <w:t xml:space="preserve">CMP-2008-04406-1</w:t>
            </w:r>
          </w:p>
        </w:tc>
        <w:tc>
          <w:tcPr/>
          <w:p w:rsidR="00000000" w:rsidDel="00000000" w:rsidP="00000000" w:rsidRDefault="00000000" w:rsidRPr="00000000" w14:paraId="0000002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C0402_16V</w:t>
            </w:r>
          </w:p>
        </w:tc>
        <w:tc>
          <w:tcPr/>
          <w:p w:rsidR="00000000" w:rsidDel="00000000" w:rsidP="00000000" w:rsidRDefault="00000000" w:rsidRPr="00000000" w14:paraId="0000002A">
            <w:pPr>
              <w:rPr/>
            </w:pPr>
            <w:r w:rsidDel="00000000" w:rsidR="00000000" w:rsidRPr="00000000">
              <w:rPr>
                <w:rtl w:val="0"/>
              </w:rPr>
              <w:t xml:space="preserve">Capacitor SMD 0402 16V</w:t>
            </w:r>
          </w:p>
        </w:tc>
        <w:tc>
          <w:tcPr/>
          <w:p w:rsidR="00000000" w:rsidDel="00000000" w:rsidP="00000000" w:rsidRDefault="00000000" w:rsidRPr="00000000" w14:paraId="0000002B">
            <w:pPr>
              <w:rPr/>
            </w:pPr>
            <w:r w:rsidDel="00000000" w:rsidR="00000000" w:rsidRPr="00000000">
              <w:rPr>
                <w:rtl w:val="0"/>
              </w:rPr>
              <w:t xml:space="preserve">C8, C12, C29</w:t>
            </w:r>
          </w:p>
        </w:tc>
        <w:tc>
          <w:tcPr/>
          <w:p w:rsidR="00000000" w:rsidDel="00000000" w:rsidP="00000000" w:rsidRDefault="00000000" w:rsidRPr="00000000" w14:paraId="0000002C">
            <w:pPr>
              <w:rPr/>
            </w:pPr>
            <w:r w:rsidDel="00000000" w:rsidR="00000000" w:rsidRPr="00000000">
              <w:rPr>
                <w:rtl w:val="0"/>
              </w:rPr>
              <w:t xml:space="preserve">CAP_0402</w:t>
            </w:r>
          </w:p>
        </w:tc>
        <w:tc>
          <w:tcPr/>
          <w:p w:rsidR="00000000" w:rsidDel="00000000" w:rsidP="00000000" w:rsidRDefault="00000000" w:rsidRPr="00000000" w14:paraId="0000002D">
            <w:pPr>
              <w:rPr/>
            </w:pPr>
            <w:r w:rsidDel="00000000" w:rsidR="00000000" w:rsidRPr="00000000">
              <w:rPr>
                <w:rtl w:val="0"/>
              </w:rPr>
              <w:t xml:space="preserve">CAP_0402_16V</w:t>
            </w:r>
          </w:p>
        </w:tc>
        <w:tc>
          <w:tcPr/>
          <w:p w:rsidR="00000000" w:rsidDel="00000000" w:rsidP="00000000" w:rsidRDefault="00000000" w:rsidRPr="00000000" w14:paraId="0000002E">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4p5</w:t>
            </w:r>
          </w:p>
        </w:tc>
        <w:tc>
          <w:tcPr/>
          <w:p w:rsidR="00000000" w:rsidDel="00000000" w:rsidP="00000000" w:rsidRDefault="00000000" w:rsidRPr="00000000" w14:paraId="00000030">
            <w:pPr>
              <w:rPr/>
            </w:pPr>
            <w:r w:rsidDel="00000000" w:rsidR="00000000" w:rsidRPr="00000000">
              <w:rPr>
                <w:rtl w:val="0"/>
              </w:rPr>
              <w:t xml:space="preserve">Capacitor SMD 0402 16V, [NoValue]</w:t>
            </w:r>
          </w:p>
        </w:tc>
        <w:tc>
          <w:tcPr/>
          <w:p w:rsidR="00000000" w:rsidDel="00000000" w:rsidP="00000000" w:rsidRDefault="00000000" w:rsidRPr="00000000" w14:paraId="00000031">
            <w:pPr>
              <w:rPr/>
            </w:pPr>
            <w:r w:rsidDel="00000000" w:rsidR="00000000" w:rsidRPr="00000000">
              <w:rPr>
                <w:rtl w:val="0"/>
              </w:rPr>
              <w:t xml:space="preserve">C9, C18</w:t>
            </w:r>
          </w:p>
        </w:tc>
        <w:tc>
          <w:tcPr/>
          <w:p w:rsidR="00000000" w:rsidDel="00000000" w:rsidP="00000000" w:rsidRDefault="00000000" w:rsidRPr="00000000" w14:paraId="00000032">
            <w:pPr>
              <w:rPr/>
            </w:pPr>
            <w:r w:rsidDel="00000000" w:rsidR="00000000" w:rsidRPr="00000000">
              <w:rPr>
                <w:rtl w:val="0"/>
              </w:rPr>
              <w:t xml:space="preserve">CAP_0402</w:t>
            </w:r>
          </w:p>
        </w:tc>
        <w:tc>
          <w:tcPr/>
          <w:p w:rsidR="00000000" w:rsidDel="00000000" w:rsidP="00000000" w:rsidRDefault="00000000" w:rsidRPr="00000000" w14:paraId="00000033">
            <w:pPr>
              <w:rPr/>
            </w:pPr>
            <w:r w:rsidDel="00000000" w:rsidR="00000000" w:rsidRPr="00000000">
              <w:rPr>
                <w:rtl w:val="0"/>
              </w:rPr>
              <w:t xml:space="preserve">CAP_0402_16V</w:t>
            </w:r>
          </w:p>
        </w:tc>
        <w:tc>
          <w:tcPr/>
          <w:p w:rsidR="00000000" w:rsidDel="00000000" w:rsidP="00000000" w:rsidRDefault="00000000" w:rsidRPr="00000000" w14:paraId="00000034">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10p</w:t>
            </w:r>
          </w:p>
        </w:tc>
        <w:tc>
          <w:tcPr/>
          <w:p w:rsidR="00000000" w:rsidDel="00000000" w:rsidP="00000000" w:rsidRDefault="00000000" w:rsidRPr="00000000" w14:paraId="00000036">
            <w:pPr>
              <w:rPr/>
            </w:pPr>
            <w:r w:rsidDel="00000000" w:rsidR="00000000" w:rsidRPr="00000000">
              <w:rPr>
                <w:rtl w:val="0"/>
              </w:rPr>
              <w:t xml:space="preserve">Capacitor SMD 0402 16V</w:t>
            </w:r>
          </w:p>
        </w:tc>
        <w:tc>
          <w:tcPr/>
          <w:p w:rsidR="00000000" w:rsidDel="00000000" w:rsidP="00000000" w:rsidRDefault="00000000" w:rsidRPr="00000000" w14:paraId="00000037">
            <w:pPr>
              <w:rPr/>
            </w:pPr>
            <w:r w:rsidDel="00000000" w:rsidR="00000000" w:rsidRPr="00000000">
              <w:rPr>
                <w:rtl w:val="0"/>
              </w:rPr>
              <w:t xml:space="preserve">C10, C11</w:t>
            </w:r>
          </w:p>
        </w:tc>
        <w:tc>
          <w:tcPr/>
          <w:p w:rsidR="00000000" w:rsidDel="00000000" w:rsidP="00000000" w:rsidRDefault="00000000" w:rsidRPr="00000000" w14:paraId="00000038">
            <w:pPr>
              <w:rPr/>
            </w:pPr>
            <w:r w:rsidDel="00000000" w:rsidR="00000000" w:rsidRPr="00000000">
              <w:rPr>
                <w:rtl w:val="0"/>
              </w:rPr>
              <w:t xml:space="preserve">CAP_0402</w:t>
            </w:r>
          </w:p>
        </w:tc>
        <w:tc>
          <w:tcPr/>
          <w:p w:rsidR="00000000" w:rsidDel="00000000" w:rsidP="00000000" w:rsidRDefault="00000000" w:rsidRPr="00000000" w14:paraId="00000039">
            <w:pPr>
              <w:rPr/>
            </w:pPr>
            <w:r w:rsidDel="00000000" w:rsidR="00000000" w:rsidRPr="00000000">
              <w:rPr>
                <w:rtl w:val="0"/>
              </w:rPr>
              <w:t xml:space="preserve">CAP_0402_16V</w:t>
            </w:r>
          </w:p>
        </w:tc>
        <w:tc>
          <w:tcPr/>
          <w:p w:rsidR="00000000" w:rsidDel="00000000" w:rsidP="00000000" w:rsidRDefault="00000000" w:rsidRPr="00000000" w14:paraId="0000003A">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100n</w:t>
            </w:r>
          </w:p>
        </w:tc>
        <w:tc>
          <w:tcPr/>
          <w:p w:rsidR="00000000" w:rsidDel="00000000" w:rsidP="00000000" w:rsidRDefault="00000000" w:rsidRPr="00000000" w14:paraId="0000003C">
            <w:pPr>
              <w:rPr/>
            </w:pPr>
            <w:r w:rsidDel="00000000" w:rsidR="00000000" w:rsidRPr="00000000">
              <w:rPr>
                <w:rtl w:val="0"/>
              </w:rPr>
              <w:t xml:space="preserve">Capacitor SMD 0201 16V</w:t>
            </w:r>
          </w:p>
        </w:tc>
        <w:tc>
          <w:tcPr/>
          <w:p w:rsidR="00000000" w:rsidDel="00000000" w:rsidP="00000000" w:rsidRDefault="00000000" w:rsidRPr="00000000" w14:paraId="0000003D">
            <w:pPr>
              <w:rPr/>
            </w:pPr>
            <w:r w:rsidDel="00000000" w:rsidR="00000000" w:rsidRPr="00000000">
              <w:rPr>
                <w:rtl w:val="0"/>
              </w:rPr>
              <w:t xml:space="preserve">C14, C21, C22, C25, C26</w:t>
            </w:r>
          </w:p>
        </w:tc>
        <w:tc>
          <w:tcPr/>
          <w:p w:rsidR="00000000" w:rsidDel="00000000" w:rsidP="00000000" w:rsidRDefault="00000000" w:rsidRPr="00000000" w14:paraId="0000003E">
            <w:pPr>
              <w:rPr/>
            </w:pPr>
            <w:r w:rsidDel="00000000" w:rsidR="00000000" w:rsidRPr="00000000">
              <w:rPr>
                <w:rtl w:val="0"/>
              </w:rPr>
              <w:t xml:space="preserve">CAP_0201</w:t>
            </w:r>
          </w:p>
        </w:tc>
        <w:tc>
          <w:tcPr/>
          <w:p w:rsidR="00000000" w:rsidDel="00000000" w:rsidP="00000000" w:rsidRDefault="00000000" w:rsidRPr="00000000" w14:paraId="0000003F">
            <w:pPr>
              <w:rPr/>
            </w:pPr>
            <w:r w:rsidDel="00000000" w:rsidR="00000000" w:rsidRPr="00000000">
              <w:rPr>
                <w:rtl w:val="0"/>
              </w:rPr>
              <w:t xml:space="preserve">CAP_0201_16V</w:t>
            </w:r>
          </w:p>
        </w:tc>
        <w:tc>
          <w:tcPr/>
          <w:p w:rsidR="00000000" w:rsidDel="00000000" w:rsidP="00000000" w:rsidRDefault="00000000" w:rsidRPr="00000000" w14:paraId="00000040">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100n</w:t>
            </w:r>
          </w:p>
        </w:tc>
        <w:tc>
          <w:tcPr/>
          <w:p w:rsidR="00000000" w:rsidDel="00000000" w:rsidP="00000000" w:rsidRDefault="00000000" w:rsidRPr="00000000" w14:paraId="00000042">
            <w:pPr>
              <w:rPr/>
            </w:pPr>
            <w:r w:rsidDel="00000000" w:rsidR="00000000" w:rsidRPr="00000000">
              <w:rPr>
                <w:rtl w:val="0"/>
              </w:rPr>
              <w:t xml:space="preserve">Capacitor SMD 0402 16V</w:t>
            </w:r>
          </w:p>
        </w:tc>
        <w:tc>
          <w:tcPr/>
          <w:p w:rsidR="00000000" w:rsidDel="00000000" w:rsidP="00000000" w:rsidRDefault="00000000" w:rsidRPr="00000000" w14:paraId="00000043">
            <w:pPr>
              <w:rPr/>
            </w:pPr>
            <w:r w:rsidDel="00000000" w:rsidR="00000000" w:rsidRPr="00000000">
              <w:rPr>
                <w:rtl w:val="0"/>
              </w:rPr>
              <w:t xml:space="preserve">C19, C20, C31, C110, C200, C400, C401, C404, C405, C501, C505, C511, C513, C515</w:t>
            </w:r>
          </w:p>
        </w:tc>
        <w:tc>
          <w:tcPr/>
          <w:p w:rsidR="00000000" w:rsidDel="00000000" w:rsidP="00000000" w:rsidRDefault="00000000" w:rsidRPr="00000000" w14:paraId="00000044">
            <w:pPr>
              <w:rPr/>
            </w:pPr>
            <w:r w:rsidDel="00000000" w:rsidR="00000000" w:rsidRPr="00000000">
              <w:rPr>
                <w:rtl w:val="0"/>
              </w:rPr>
              <w:t xml:space="preserve">CAP_0402</w:t>
            </w:r>
          </w:p>
        </w:tc>
        <w:tc>
          <w:tcPr/>
          <w:p w:rsidR="00000000" w:rsidDel="00000000" w:rsidP="00000000" w:rsidRDefault="00000000" w:rsidRPr="00000000" w14:paraId="00000045">
            <w:pPr>
              <w:rPr/>
            </w:pPr>
            <w:r w:rsidDel="00000000" w:rsidR="00000000" w:rsidRPr="00000000">
              <w:rPr>
                <w:rtl w:val="0"/>
              </w:rPr>
              <w:t xml:space="preserve">CAP_0402_16V</w:t>
            </w:r>
          </w:p>
        </w:tc>
        <w:tc>
          <w:tcPr/>
          <w:p w:rsidR="00000000" w:rsidDel="00000000" w:rsidP="00000000" w:rsidRDefault="00000000" w:rsidRPr="00000000" w14:paraId="00000046">
            <w:pP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4u7</w:t>
            </w:r>
          </w:p>
        </w:tc>
        <w:tc>
          <w:tcPr/>
          <w:p w:rsidR="00000000" w:rsidDel="00000000" w:rsidP="00000000" w:rsidRDefault="00000000" w:rsidRPr="00000000" w14:paraId="00000048">
            <w:pPr>
              <w:rPr/>
            </w:pPr>
            <w:r w:rsidDel="00000000" w:rsidR="00000000" w:rsidRPr="00000000">
              <w:rPr>
                <w:rtl w:val="0"/>
              </w:rPr>
              <w:t xml:space="preserve">Capacitor SMD 0201 16V</w:t>
            </w:r>
          </w:p>
        </w:tc>
        <w:tc>
          <w:tcPr/>
          <w:p w:rsidR="00000000" w:rsidDel="00000000" w:rsidP="00000000" w:rsidRDefault="00000000" w:rsidRPr="00000000" w14:paraId="00000049">
            <w:pPr>
              <w:rPr/>
            </w:pPr>
            <w:r w:rsidDel="00000000" w:rsidR="00000000" w:rsidRPr="00000000">
              <w:rPr>
                <w:rtl w:val="0"/>
              </w:rPr>
              <w:t xml:space="preserve">C24</w:t>
            </w:r>
          </w:p>
        </w:tc>
        <w:tc>
          <w:tcPr/>
          <w:p w:rsidR="00000000" w:rsidDel="00000000" w:rsidP="00000000" w:rsidRDefault="00000000" w:rsidRPr="00000000" w14:paraId="0000004A">
            <w:pPr>
              <w:rPr/>
            </w:pPr>
            <w:r w:rsidDel="00000000" w:rsidR="00000000" w:rsidRPr="00000000">
              <w:rPr>
                <w:rtl w:val="0"/>
              </w:rPr>
              <w:t xml:space="preserve">CAP_0201</w:t>
            </w:r>
          </w:p>
        </w:tc>
        <w:tc>
          <w:tcPr/>
          <w:p w:rsidR="00000000" w:rsidDel="00000000" w:rsidP="00000000" w:rsidRDefault="00000000" w:rsidRPr="00000000" w14:paraId="0000004B">
            <w:pPr>
              <w:rPr/>
            </w:pPr>
            <w:r w:rsidDel="00000000" w:rsidR="00000000" w:rsidRPr="00000000">
              <w:rPr>
                <w:rtl w:val="0"/>
              </w:rPr>
              <w:t xml:space="preserve">CAP_0201_16V</w:t>
            </w:r>
          </w:p>
        </w:tc>
        <w:tc>
          <w:tcPr/>
          <w:p w:rsidR="00000000" w:rsidDel="00000000" w:rsidP="00000000" w:rsidRDefault="00000000" w:rsidRPr="00000000" w14:paraId="0000004C">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470n</w:t>
            </w:r>
          </w:p>
        </w:tc>
        <w:tc>
          <w:tcPr/>
          <w:p w:rsidR="00000000" w:rsidDel="00000000" w:rsidP="00000000" w:rsidRDefault="00000000" w:rsidRPr="00000000" w14:paraId="0000004E">
            <w:pPr>
              <w:rPr/>
            </w:pPr>
            <w:r w:rsidDel="00000000" w:rsidR="00000000" w:rsidRPr="00000000">
              <w:rPr>
                <w:rtl w:val="0"/>
              </w:rPr>
              <w:t xml:space="preserve">Capacitor SMD 0201 16V</w:t>
            </w:r>
          </w:p>
        </w:tc>
        <w:tc>
          <w:tcPr/>
          <w:p w:rsidR="00000000" w:rsidDel="00000000" w:rsidP="00000000" w:rsidRDefault="00000000" w:rsidRPr="00000000" w14:paraId="0000004F">
            <w:pPr>
              <w:rPr/>
            </w:pPr>
            <w:r w:rsidDel="00000000" w:rsidR="00000000" w:rsidRPr="00000000">
              <w:rPr>
                <w:rtl w:val="0"/>
              </w:rPr>
              <w:t xml:space="preserve">C27</w:t>
            </w:r>
          </w:p>
        </w:tc>
        <w:tc>
          <w:tcPr/>
          <w:p w:rsidR="00000000" w:rsidDel="00000000" w:rsidP="00000000" w:rsidRDefault="00000000" w:rsidRPr="00000000" w14:paraId="00000050">
            <w:pPr>
              <w:rPr/>
            </w:pPr>
            <w:r w:rsidDel="00000000" w:rsidR="00000000" w:rsidRPr="00000000">
              <w:rPr>
                <w:rtl w:val="0"/>
              </w:rPr>
              <w:t xml:space="preserve">CAP_0201</w:t>
            </w:r>
          </w:p>
        </w:tc>
        <w:tc>
          <w:tcPr/>
          <w:p w:rsidR="00000000" w:rsidDel="00000000" w:rsidP="00000000" w:rsidRDefault="00000000" w:rsidRPr="00000000" w14:paraId="00000051">
            <w:pPr>
              <w:rPr/>
            </w:pPr>
            <w:r w:rsidDel="00000000" w:rsidR="00000000" w:rsidRPr="00000000">
              <w:rPr>
                <w:rtl w:val="0"/>
              </w:rPr>
              <w:t xml:space="preserve">CAP_0201_16V</w:t>
            </w:r>
          </w:p>
        </w:tc>
        <w:tc>
          <w:tcPr/>
          <w:p w:rsidR="00000000" w:rsidDel="00000000" w:rsidP="00000000" w:rsidRDefault="00000000" w:rsidRPr="00000000" w14:paraId="00000052">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1u</w:t>
            </w:r>
          </w:p>
        </w:tc>
        <w:tc>
          <w:tcPr/>
          <w:p w:rsidR="00000000" w:rsidDel="00000000" w:rsidP="00000000" w:rsidRDefault="00000000" w:rsidRPr="00000000" w14:paraId="00000054">
            <w:pPr>
              <w:rPr/>
            </w:pPr>
            <w:r w:rsidDel="00000000" w:rsidR="00000000" w:rsidRPr="00000000">
              <w:rPr>
                <w:rtl w:val="0"/>
              </w:rPr>
              <w:t xml:space="preserve">Capacitor SMD 0603 16V</w:t>
            </w:r>
          </w:p>
        </w:tc>
        <w:tc>
          <w:tcPr/>
          <w:p w:rsidR="00000000" w:rsidDel="00000000" w:rsidP="00000000" w:rsidRDefault="00000000" w:rsidRPr="00000000" w14:paraId="00000055">
            <w:pPr>
              <w:rPr/>
            </w:pPr>
            <w:r w:rsidDel="00000000" w:rsidR="00000000" w:rsidRPr="00000000">
              <w:rPr>
                <w:rtl w:val="0"/>
              </w:rPr>
              <w:t xml:space="preserve">C100, C101, C102, C105</w:t>
            </w:r>
          </w:p>
        </w:tc>
        <w:tc>
          <w:tcPr/>
          <w:p w:rsidR="00000000" w:rsidDel="00000000" w:rsidP="00000000" w:rsidRDefault="00000000" w:rsidRPr="00000000" w14:paraId="00000056">
            <w:pPr>
              <w:rPr/>
            </w:pPr>
            <w:r w:rsidDel="00000000" w:rsidR="00000000" w:rsidRPr="00000000">
              <w:rPr>
                <w:rtl w:val="0"/>
              </w:rPr>
              <w:t xml:space="preserve">CAP_0603</w:t>
            </w:r>
          </w:p>
        </w:tc>
        <w:tc>
          <w:tcPr/>
          <w:p w:rsidR="00000000" w:rsidDel="00000000" w:rsidP="00000000" w:rsidRDefault="00000000" w:rsidRPr="00000000" w14:paraId="00000057">
            <w:pPr>
              <w:rPr/>
            </w:pPr>
            <w:r w:rsidDel="00000000" w:rsidR="00000000" w:rsidRPr="00000000">
              <w:rPr>
                <w:rtl w:val="0"/>
              </w:rPr>
              <w:t xml:space="preserve">CAP_0603_16V</w:t>
            </w:r>
          </w:p>
        </w:tc>
        <w:tc>
          <w:tcPr/>
          <w:p w:rsidR="00000000" w:rsidDel="00000000" w:rsidP="00000000" w:rsidRDefault="00000000" w:rsidRPr="00000000" w14:paraId="00000058">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100n</w:t>
            </w:r>
          </w:p>
        </w:tc>
        <w:tc>
          <w:tcPr/>
          <w:p w:rsidR="00000000" w:rsidDel="00000000" w:rsidP="00000000" w:rsidRDefault="00000000" w:rsidRPr="00000000" w14:paraId="0000005A">
            <w:pPr>
              <w:rPr/>
            </w:pPr>
            <w:r w:rsidDel="00000000" w:rsidR="00000000" w:rsidRPr="00000000">
              <w:rPr>
                <w:rtl w:val="0"/>
              </w:rPr>
              <w:t xml:space="preserve">Capacitor SMD 0603 16V</w:t>
            </w:r>
          </w:p>
        </w:tc>
        <w:tc>
          <w:tcPr/>
          <w:p w:rsidR="00000000" w:rsidDel="00000000" w:rsidP="00000000" w:rsidRDefault="00000000" w:rsidRPr="00000000" w14:paraId="0000005B">
            <w:pPr>
              <w:rPr/>
            </w:pPr>
            <w:r w:rsidDel="00000000" w:rsidR="00000000" w:rsidRPr="00000000">
              <w:rPr>
                <w:rtl w:val="0"/>
              </w:rPr>
              <w:t xml:space="preserve">C103, C104</w:t>
            </w:r>
          </w:p>
        </w:tc>
        <w:tc>
          <w:tcPr/>
          <w:p w:rsidR="00000000" w:rsidDel="00000000" w:rsidP="00000000" w:rsidRDefault="00000000" w:rsidRPr="00000000" w14:paraId="0000005C">
            <w:pPr>
              <w:rPr/>
            </w:pPr>
            <w:r w:rsidDel="00000000" w:rsidR="00000000" w:rsidRPr="00000000">
              <w:rPr>
                <w:rtl w:val="0"/>
              </w:rPr>
              <w:t xml:space="preserve">CAP_0603</w:t>
            </w:r>
          </w:p>
        </w:tc>
        <w:tc>
          <w:tcPr/>
          <w:p w:rsidR="00000000" w:rsidDel="00000000" w:rsidP="00000000" w:rsidRDefault="00000000" w:rsidRPr="00000000" w14:paraId="0000005D">
            <w:pPr>
              <w:rPr/>
            </w:pPr>
            <w:r w:rsidDel="00000000" w:rsidR="00000000" w:rsidRPr="00000000">
              <w:rPr>
                <w:rtl w:val="0"/>
              </w:rPr>
              <w:t xml:space="preserve">CAP_0603_16V</w:t>
            </w:r>
          </w:p>
        </w:tc>
        <w:tc>
          <w:tcPr/>
          <w:p w:rsidR="00000000" w:rsidDel="00000000" w:rsidP="00000000" w:rsidRDefault="00000000" w:rsidRPr="00000000" w14:paraId="0000005E">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10n</w:t>
            </w:r>
          </w:p>
        </w:tc>
        <w:tc>
          <w:tcPr/>
          <w:p w:rsidR="00000000" w:rsidDel="00000000" w:rsidP="00000000" w:rsidRDefault="00000000" w:rsidRPr="00000000" w14:paraId="00000060">
            <w:pPr>
              <w:rPr/>
            </w:pPr>
            <w:r w:rsidDel="00000000" w:rsidR="00000000" w:rsidRPr="00000000">
              <w:rPr>
                <w:rtl w:val="0"/>
              </w:rPr>
              <w:t xml:space="preserve">Capacitor SMD 0603 16V</w:t>
            </w:r>
          </w:p>
        </w:tc>
        <w:tc>
          <w:tcPr/>
          <w:p w:rsidR="00000000" w:rsidDel="00000000" w:rsidP="00000000" w:rsidRDefault="00000000" w:rsidRPr="00000000" w14:paraId="00000061">
            <w:pPr>
              <w:rPr/>
            </w:pPr>
            <w:r w:rsidDel="00000000" w:rsidR="00000000" w:rsidRPr="00000000">
              <w:rPr>
                <w:rtl w:val="0"/>
              </w:rPr>
              <w:t xml:space="preserve">C106</w:t>
            </w:r>
          </w:p>
        </w:tc>
        <w:tc>
          <w:tcPr/>
          <w:p w:rsidR="00000000" w:rsidDel="00000000" w:rsidP="00000000" w:rsidRDefault="00000000" w:rsidRPr="00000000" w14:paraId="00000062">
            <w:pPr>
              <w:rPr/>
            </w:pPr>
            <w:r w:rsidDel="00000000" w:rsidR="00000000" w:rsidRPr="00000000">
              <w:rPr>
                <w:rtl w:val="0"/>
              </w:rPr>
              <w:t xml:space="preserve">CAP_0603</w:t>
            </w:r>
          </w:p>
        </w:tc>
        <w:tc>
          <w:tcPr/>
          <w:p w:rsidR="00000000" w:rsidDel="00000000" w:rsidP="00000000" w:rsidRDefault="00000000" w:rsidRPr="00000000" w14:paraId="00000063">
            <w:pPr>
              <w:rPr/>
            </w:pPr>
            <w:r w:rsidDel="00000000" w:rsidR="00000000" w:rsidRPr="00000000">
              <w:rPr>
                <w:rtl w:val="0"/>
              </w:rPr>
              <w:t xml:space="preserve">CAP_0603_16V</w:t>
            </w:r>
          </w:p>
        </w:tc>
        <w:tc>
          <w:tcPr/>
          <w:p w:rsidR="00000000" w:rsidDel="00000000" w:rsidP="00000000" w:rsidRDefault="00000000" w:rsidRPr="00000000" w14:paraId="00000064">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4u7</w:t>
            </w:r>
          </w:p>
        </w:tc>
        <w:tc>
          <w:tcPr/>
          <w:p w:rsidR="00000000" w:rsidDel="00000000" w:rsidP="00000000" w:rsidRDefault="00000000" w:rsidRPr="00000000" w14:paraId="00000066">
            <w:pPr>
              <w:rPr/>
            </w:pPr>
            <w:r w:rsidDel="00000000" w:rsidR="00000000" w:rsidRPr="00000000">
              <w:rPr>
                <w:rtl w:val="0"/>
              </w:rPr>
              <w:t xml:space="preserve">Capacitor SMD 0603 16V</w:t>
            </w:r>
          </w:p>
        </w:tc>
        <w:tc>
          <w:tcPr/>
          <w:p w:rsidR="00000000" w:rsidDel="00000000" w:rsidP="00000000" w:rsidRDefault="00000000" w:rsidRPr="00000000" w14:paraId="00000067">
            <w:pPr>
              <w:rPr/>
            </w:pPr>
            <w:r w:rsidDel="00000000" w:rsidR="00000000" w:rsidRPr="00000000">
              <w:rPr>
                <w:rtl w:val="0"/>
              </w:rPr>
              <w:t xml:space="preserve">C107</w:t>
            </w:r>
          </w:p>
        </w:tc>
        <w:tc>
          <w:tcPr/>
          <w:p w:rsidR="00000000" w:rsidDel="00000000" w:rsidP="00000000" w:rsidRDefault="00000000" w:rsidRPr="00000000" w14:paraId="00000068">
            <w:pPr>
              <w:rPr/>
            </w:pPr>
            <w:r w:rsidDel="00000000" w:rsidR="00000000" w:rsidRPr="00000000">
              <w:rPr>
                <w:rtl w:val="0"/>
              </w:rPr>
              <w:t xml:space="preserve">CAP_0603</w:t>
            </w:r>
          </w:p>
        </w:tc>
        <w:tc>
          <w:tcPr/>
          <w:p w:rsidR="00000000" w:rsidDel="00000000" w:rsidP="00000000" w:rsidRDefault="00000000" w:rsidRPr="00000000" w14:paraId="00000069">
            <w:pPr>
              <w:rPr/>
            </w:pPr>
            <w:r w:rsidDel="00000000" w:rsidR="00000000" w:rsidRPr="00000000">
              <w:rPr>
                <w:rtl w:val="0"/>
              </w:rPr>
              <w:t xml:space="preserve">CAP_0603_16V</w:t>
            </w:r>
          </w:p>
        </w:tc>
        <w:tc>
          <w:tcPr/>
          <w:p w:rsidR="00000000" w:rsidDel="00000000" w:rsidP="00000000" w:rsidRDefault="00000000" w:rsidRPr="00000000" w14:paraId="0000006A">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10u</w:t>
            </w:r>
          </w:p>
        </w:tc>
        <w:tc>
          <w:tcPr/>
          <w:p w:rsidR="00000000" w:rsidDel="00000000" w:rsidP="00000000" w:rsidRDefault="00000000" w:rsidRPr="00000000" w14:paraId="0000006C">
            <w:pPr>
              <w:rPr/>
            </w:pPr>
            <w:r w:rsidDel="00000000" w:rsidR="00000000" w:rsidRPr="00000000">
              <w:rPr>
                <w:rtl w:val="0"/>
              </w:rPr>
              <w:t xml:space="preserve">Capacitor SMD 0603 16V</w:t>
            </w:r>
          </w:p>
        </w:tc>
        <w:tc>
          <w:tcPr/>
          <w:p w:rsidR="00000000" w:rsidDel="00000000" w:rsidP="00000000" w:rsidRDefault="00000000" w:rsidRPr="00000000" w14:paraId="0000006D">
            <w:pPr>
              <w:rPr/>
            </w:pPr>
            <w:r w:rsidDel="00000000" w:rsidR="00000000" w:rsidRPr="00000000">
              <w:rPr>
                <w:rtl w:val="0"/>
              </w:rPr>
              <w:t xml:space="preserve">C108, C205, C508, C509, C510, C512, C514</w:t>
            </w:r>
          </w:p>
        </w:tc>
        <w:tc>
          <w:tcPr/>
          <w:p w:rsidR="00000000" w:rsidDel="00000000" w:rsidP="00000000" w:rsidRDefault="00000000" w:rsidRPr="00000000" w14:paraId="0000006E">
            <w:pPr>
              <w:rPr/>
            </w:pPr>
            <w:r w:rsidDel="00000000" w:rsidR="00000000" w:rsidRPr="00000000">
              <w:rPr>
                <w:rtl w:val="0"/>
              </w:rPr>
              <w:t xml:space="preserve">CAP_0603</w:t>
            </w:r>
          </w:p>
        </w:tc>
        <w:tc>
          <w:tcPr/>
          <w:p w:rsidR="00000000" w:rsidDel="00000000" w:rsidP="00000000" w:rsidRDefault="00000000" w:rsidRPr="00000000" w14:paraId="0000006F">
            <w:pPr>
              <w:rPr/>
            </w:pPr>
            <w:r w:rsidDel="00000000" w:rsidR="00000000" w:rsidRPr="00000000">
              <w:rPr>
                <w:rtl w:val="0"/>
              </w:rPr>
              <w:t xml:space="preserve">CAP_0603_16V</w:t>
            </w:r>
          </w:p>
        </w:tc>
        <w:tc>
          <w:tcPr/>
          <w:p w:rsidR="00000000" w:rsidDel="00000000" w:rsidP="00000000" w:rsidRDefault="00000000" w:rsidRPr="00000000" w14:paraId="00000070">
            <w:pP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22u</w:t>
            </w:r>
          </w:p>
        </w:tc>
        <w:tc>
          <w:tcPr/>
          <w:p w:rsidR="00000000" w:rsidDel="00000000" w:rsidP="00000000" w:rsidRDefault="00000000" w:rsidRPr="00000000" w14:paraId="00000072">
            <w:pPr>
              <w:rPr/>
            </w:pPr>
            <w:r w:rsidDel="00000000" w:rsidR="00000000" w:rsidRPr="00000000">
              <w:rPr>
                <w:rtl w:val="0"/>
              </w:rPr>
              <w:t xml:space="preserve">Capacitor SMD 0603 16V</w:t>
            </w:r>
          </w:p>
        </w:tc>
        <w:tc>
          <w:tcPr/>
          <w:p w:rsidR="00000000" w:rsidDel="00000000" w:rsidP="00000000" w:rsidRDefault="00000000" w:rsidRPr="00000000" w14:paraId="00000073">
            <w:pPr>
              <w:rPr/>
            </w:pPr>
            <w:r w:rsidDel="00000000" w:rsidR="00000000" w:rsidRPr="00000000">
              <w:rPr>
                <w:rtl w:val="0"/>
              </w:rPr>
              <w:t xml:space="preserve">C109</w:t>
            </w:r>
          </w:p>
        </w:tc>
        <w:tc>
          <w:tcPr/>
          <w:p w:rsidR="00000000" w:rsidDel="00000000" w:rsidP="00000000" w:rsidRDefault="00000000" w:rsidRPr="00000000" w14:paraId="00000074">
            <w:pPr>
              <w:rPr/>
            </w:pPr>
            <w:r w:rsidDel="00000000" w:rsidR="00000000" w:rsidRPr="00000000">
              <w:rPr>
                <w:rtl w:val="0"/>
              </w:rPr>
              <w:t xml:space="preserve">CAP_0603</w:t>
            </w:r>
          </w:p>
        </w:tc>
        <w:tc>
          <w:tcPr/>
          <w:p w:rsidR="00000000" w:rsidDel="00000000" w:rsidP="00000000" w:rsidRDefault="00000000" w:rsidRPr="00000000" w14:paraId="00000075">
            <w:pPr>
              <w:rPr/>
            </w:pPr>
            <w:r w:rsidDel="00000000" w:rsidR="00000000" w:rsidRPr="00000000">
              <w:rPr>
                <w:rtl w:val="0"/>
              </w:rPr>
              <w:t xml:space="preserve">CAP_0603_16V</w:t>
            </w:r>
          </w:p>
        </w:tc>
        <w:tc>
          <w:tcPr/>
          <w:p w:rsidR="00000000" w:rsidDel="00000000" w:rsidP="00000000" w:rsidRDefault="00000000" w:rsidRPr="00000000" w14:paraId="00000076">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10n</w:t>
            </w:r>
          </w:p>
        </w:tc>
        <w:tc>
          <w:tcPr/>
          <w:p w:rsidR="00000000" w:rsidDel="00000000" w:rsidP="00000000" w:rsidRDefault="00000000" w:rsidRPr="00000000" w14:paraId="00000078">
            <w:pPr>
              <w:rPr/>
            </w:pPr>
            <w:r w:rsidDel="00000000" w:rsidR="00000000" w:rsidRPr="00000000">
              <w:rPr>
                <w:rtl w:val="0"/>
              </w:rPr>
              <w:t xml:space="preserve">Capacitor SMD 0402 16V</w:t>
            </w:r>
          </w:p>
        </w:tc>
        <w:tc>
          <w:tcPr/>
          <w:p w:rsidR="00000000" w:rsidDel="00000000" w:rsidP="00000000" w:rsidRDefault="00000000" w:rsidRPr="00000000" w14:paraId="00000079">
            <w:pPr>
              <w:rPr/>
            </w:pPr>
            <w:r w:rsidDel="00000000" w:rsidR="00000000" w:rsidRPr="00000000">
              <w:rPr>
                <w:rtl w:val="0"/>
              </w:rPr>
              <w:t xml:space="preserve">C402</w:t>
            </w:r>
          </w:p>
        </w:tc>
        <w:tc>
          <w:tcPr/>
          <w:p w:rsidR="00000000" w:rsidDel="00000000" w:rsidP="00000000" w:rsidRDefault="00000000" w:rsidRPr="00000000" w14:paraId="0000007A">
            <w:pPr>
              <w:rPr/>
            </w:pPr>
            <w:r w:rsidDel="00000000" w:rsidR="00000000" w:rsidRPr="00000000">
              <w:rPr>
                <w:rtl w:val="0"/>
              </w:rPr>
              <w:t xml:space="preserve">CAP_0402</w:t>
            </w:r>
          </w:p>
        </w:tc>
        <w:tc>
          <w:tcPr/>
          <w:p w:rsidR="00000000" w:rsidDel="00000000" w:rsidP="00000000" w:rsidRDefault="00000000" w:rsidRPr="00000000" w14:paraId="0000007B">
            <w:pPr>
              <w:rPr/>
            </w:pPr>
            <w:r w:rsidDel="00000000" w:rsidR="00000000" w:rsidRPr="00000000">
              <w:rPr>
                <w:rtl w:val="0"/>
              </w:rPr>
              <w:t xml:space="preserve">CAP_0402_16V</w:t>
            </w:r>
          </w:p>
        </w:tc>
        <w:tc>
          <w:tcPr/>
          <w:p w:rsidR="00000000" w:rsidDel="00000000" w:rsidP="00000000" w:rsidRDefault="00000000" w:rsidRPr="00000000" w14:paraId="0000007C">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2n2</w:t>
            </w:r>
          </w:p>
        </w:tc>
        <w:tc>
          <w:tcPr/>
          <w:p w:rsidR="00000000" w:rsidDel="00000000" w:rsidP="00000000" w:rsidRDefault="00000000" w:rsidRPr="00000000" w14:paraId="0000007E">
            <w:pPr>
              <w:rPr/>
            </w:pPr>
            <w:r w:rsidDel="00000000" w:rsidR="00000000" w:rsidRPr="00000000">
              <w:rPr>
                <w:rtl w:val="0"/>
              </w:rPr>
              <w:t xml:space="preserve">Capacitor SMD 0402 16V</w:t>
            </w:r>
          </w:p>
        </w:tc>
        <w:tc>
          <w:tcPr/>
          <w:p w:rsidR="00000000" w:rsidDel="00000000" w:rsidP="00000000" w:rsidRDefault="00000000" w:rsidRPr="00000000" w14:paraId="0000007F">
            <w:pPr>
              <w:rPr/>
            </w:pPr>
            <w:r w:rsidDel="00000000" w:rsidR="00000000" w:rsidRPr="00000000">
              <w:rPr>
                <w:rtl w:val="0"/>
              </w:rPr>
              <w:t xml:space="preserve">C403</w:t>
            </w:r>
          </w:p>
        </w:tc>
        <w:tc>
          <w:tcPr/>
          <w:p w:rsidR="00000000" w:rsidDel="00000000" w:rsidP="00000000" w:rsidRDefault="00000000" w:rsidRPr="00000000" w14:paraId="00000080">
            <w:pPr>
              <w:rPr/>
            </w:pPr>
            <w:r w:rsidDel="00000000" w:rsidR="00000000" w:rsidRPr="00000000">
              <w:rPr>
                <w:rtl w:val="0"/>
              </w:rPr>
              <w:t xml:space="preserve">CAP_0402</w:t>
            </w:r>
          </w:p>
        </w:tc>
        <w:tc>
          <w:tcPr/>
          <w:p w:rsidR="00000000" w:rsidDel="00000000" w:rsidP="00000000" w:rsidRDefault="00000000" w:rsidRPr="00000000" w14:paraId="00000081">
            <w:pPr>
              <w:rPr/>
            </w:pPr>
            <w:r w:rsidDel="00000000" w:rsidR="00000000" w:rsidRPr="00000000">
              <w:rPr>
                <w:rtl w:val="0"/>
              </w:rPr>
              <w:t xml:space="preserve">CAP_0402_16V</w:t>
            </w:r>
          </w:p>
        </w:tc>
        <w:tc>
          <w:tcPr/>
          <w:p w:rsidR="00000000" w:rsidDel="00000000" w:rsidP="00000000" w:rsidRDefault="00000000" w:rsidRPr="00000000" w14:paraId="00000082">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150p</w:t>
            </w:r>
          </w:p>
        </w:tc>
        <w:tc>
          <w:tcPr/>
          <w:p w:rsidR="00000000" w:rsidDel="00000000" w:rsidP="00000000" w:rsidRDefault="00000000" w:rsidRPr="00000000" w14:paraId="00000084">
            <w:pPr>
              <w:rPr/>
            </w:pPr>
            <w:r w:rsidDel="00000000" w:rsidR="00000000" w:rsidRPr="00000000">
              <w:rPr>
                <w:rtl w:val="0"/>
              </w:rPr>
              <w:t xml:space="preserve">Capacitor SMD 0402 16V</w:t>
            </w:r>
          </w:p>
        </w:tc>
        <w:tc>
          <w:tcPr/>
          <w:p w:rsidR="00000000" w:rsidDel="00000000" w:rsidP="00000000" w:rsidRDefault="00000000" w:rsidRPr="00000000" w14:paraId="00000085">
            <w:pPr>
              <w:rPr/>
            </w:pPr>
            <w:r w:rsidDel="00000000" w:rsidR="00000000" w:rsidRPr="00000000">
              <w:rPr>
                <w:rtl w:val="0"/>
              </w:rPr>
              <w:t xml:space="preserve">C500, C504, C507</w:t>
            </w:r>
          </w:p>
        </w:tc>
        <w:tc>
          <w:tcPr/>
          <w:p w:rsidR="00000000" w:rsidDel="00000000" w:rsidP="00000000" w:rsidRDefault="00000000" w:rsidRPr="00000000" w14:paraId="00000086">
            <w:pPr>
              <w:rPr/>
            </w:pPr>
            <w:r w:rsidDel="00000000" w:rsidR="00000000" w:rsidRPr="00000000">
              <w:rPr>
                <w:rtl w:val="0"/>
              </w:rPr>
              <w:t xml:space="preserve">CAP_0402</w:t>
            </w:r>
          </w:p>
        </w:tc>
        <w:tc>
          <w:tcPr/>
          <w:p w:rsidR="00000000" w:rsidDel="00000000" w:rsidP="00000000" w:rsidRDefault="00000000" w:rsidRPr="00000000" w14:paraId="00000087">
            <w:pPr>
              <w:rPr/>
            </w:pPr>
            <w:r w:rsidDel="00000000" w:rsidR="00000000" w:rsidRPr="00000000">
              <w:rPr>
                <w:rtl w:val="0"/>
              </w:rPr>
              <w:t xml:space="preserve">CAP_0402_16V</w:t>
            </w:r>
          </w:p>
        </w:tc>
        <w:tc>
          <w:tcPr/>
          <w:p w:rsidR="00000000" w:rsidDel="00000000" w:rsidP="00000000" w:rsidRDefault="00000000" w:rsidRPr="00000000" w14:paraId="00000088">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1n</w:t>
            </w:r>
          </w:p>
        </w:tc>
        <w:tc>
          <w:tcPr/>
          <w:p w:rsidR="00000000" w:rsidDel="00000000" w:rsidP="00000000" w:rsidRDefault="00000000" w:rsidRPr="00000000" w14:paraId="0000008A">
            <w:pPr>
              <w:rPr/>
            </w:pPr>
            <w:r w:rsidDel="00000000" w:rsidR="00000000" w:rsidRPr="00000000">
              <w:rPr>
                <w:rtl w:val="0"/>
              </w:rPr>
              <w:t xml:space="preserve">Capacitor SMD 0402 16V</w:t>
            </w:r>
          </w:p>
        </w:tc>
        <w:tc>
          <w:tcPr/>
          <w:p w:rsidR="00000000" w:rsidDel="00000000" w:rsidP="00000000" w:rsidRDefault="00000000" w:rsidRPr="00000000" w14:paraId="0000008B">
            <w:pPr>
              <w:rPr/>
            </w:pPr>
            <w:r w:rsidDel="00000000" w:rsidR="00000000" w:rsidRPr="00000000">
              <w:rPr>
                <w:rtl w:val="0"/>
              </w:rPr>
              <w:t xml:space="preserve">C503</w:t>
            </w:r>
          </w:p>
        </w:tc>
        <w:tc>
          <w:tcPr/>
          <w:p w:rsidR="00000000" w:rsidDel="00000000" w:rsidP="00000000" w:rsidRDefault="00000000" w:rsidRPr="00000000" w14:paraId="0000008C">
            <w:pPr>
              <w:rPr/>
            </w:pPr>
            <w:r w:rsidDel="00000000" w:rsidR="00000000" w:rsidRPr="00000000">
              <w:rPr>
                <w:rtl w:val="0"/>
              </w:rPr>
              <w:t xml:space="preserve">CAP_0402</w:t>
            </w:r>
          </w:p>
        </w:tc>
        <w:tc>
          <w:tcPr/>
          <w:p w:rsidR="00000000" w:rsidDel="00000000" w:rsidP="00000000" w:rsidRDefault="00000000" w:rsidRPr="00000000" w14:paraId="0000008D">
            <w:pPr>
              <w:rPr/>
            </w:pPr>
            <w:r w:rsidDel="00000000" w:rsidR="00000000" w:rsidRPr="00000000">
              <w:rPr>
                <w:rtl w:val="0"/>
              </w:rPr>
              <w:t xml:space="preserve">CAP_0402_16V</w:t>
            </w:r>
          </w:p>
        </w:tc>
        <w:tc>
          <w:tcPr/>
          <w:p w:rsidR="00000000" w:rsidDel="00000000" w:rsidP="00000000" w:rsidRDefault="00000000" w:rsidRPr="00000000" w14:paraId="0000008E">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GREEN</w:t>
            </w:r>
          </w:p>
        </w:tc>
        <w:tc>
          <w:tcPr/>
          <w:p w:rsidR="00000000" w:rsidDel="00000000" w:rsidP="00000000" w:rsidRDefault="00000000" w:rsidRPr="00000000" w14:paraId="00000090">
            <w:pPr>
              <w:rPr/>
            </w:pPr>
            <w:r w:rsidDel="00000000" w:rsidR="00000000" w:rsidRPr="00000000">
              <w:rPr>
                <w:rtl w:val="0"/>
              </w:rPr>
              <w:t xml:space="preserve">LED 0402 GREEN SMD</w:t>
            </w:r>
          </w:p>
        </w:tc>
        <w:tc>
          <w:tcPr/>
          <w:p w:rsidR="00000000" w:rsidDel="00000000" w:rsidP="00000000" w:rsidRDefault="00000000" w:rsidRPr="00000000" w14:paraId="00000091">
            <w:pPr>
              <w:rPr/>
            </w:pPr>
            <w:r w:rsidDel="00000000" w:rsidR="00000000" w:rsidRPr="00000000">
              <w:rPr>
                <w:rtl w:val="0"/>
              </w:rPr>
              <w:t xml:space="preserve">D1</w:t>
            </w:r>
          </w:p>
        </w:tc>
        <w:tc>
          <w:tcPr/>
          <w:p w:rsidR="00000000" w:rsidDel="00000000" w:rsidP="00000000" w:rsidRDefault="00000000" w:rsidRPr="00000000" w14:paraId="00000092">
            <w:pPr>
              <w:rPr/>
            </w:pPr>
            <w:r w:rsidDel="00000000" w:rsidR="00000000" w:rsidRPr="00000000">
              <w:rPr>
                <w:rtl w:val="0"/>
              </w:rPr>
              <w:t xml:space="preserve">LED_0402_GREEN</w:t>
            </w:r>
          </w:p>
        </w:tc>
        <w:tc>
          <w:tcPr/>
          <w:p w:rsidR="00000000" w:rsidDel="00000000" w:rsidP="00000000" w:rsidRDefault="00000000" w:rsidRPr="00000000" w14:paraId="00000093">
            <w:pPr>
              <w:rPr/>
            </w:pPr>
            <w:r w:rsidDel="00000000" w:rsidR="00000000" w:rsidRPr="00000000">
              <w:rPr>
                <w:rtl w:val="0"/>
              </w:rPr>
              <w:t xml:space="preserve">LED_0402_GREEN</w:t>
            </w:r>
          </w:p>
        </w:tc>
        <w:tc>
          <w:tcPr/>
          <w:p w:rsidR="00000000" w:rsidDel="00000000" w:rsidP="00000000" w:rsidRDefault="00000000" w:rsidRPr="00000000" w14:paraId="00000094">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RED</w:t>
            </w:r>
          </w:p>
        </w:tc>
        <w:tc>
          <w:tcPr/>
          <w:p w:rsidR="00000000" w:rsidDel="00000000" w:rsidP="00000000" w:rsidRDefault="00000000" w:rsidRPr="00000000" w14:paraId="00000096">
            <w:pPr>
              <w:rPr/>
            </w:pPr>
            <w:r w:rsidDel="00000000" w:rsidR="00000000" w:rsidRPr="00000000">
              <w:rPr>
                <w:rtl w:val="0"/>
              </w:rPr>
              <w:t xml:space="preserve">LED 0402 RED SMD</w:t>
            </w:r>
          </w:p>
        </w:tc>
        <w:tc>
          <w:tcPr/>
          <w:p w:rsidR="00000000" w:rsidDel="00000000" w:rsidP="00000000" w:rsidRDefault="00000000" w:rsidRPr="00000000" w14:paraId="00000097">
            <w:pPr>
              <w:rPr/>
            </w:pPr>
            <w:r w:rsidDel="00000000" w:rsidR="00000000" w:rsidRPr="00000000">
              <w:rPr>
                <w:rtl w:val="0"/>
              </w:rPr>
              <w:t xml:space="preserve">D100, D101</w:t>
            </w:r>
          </w:p>
        </w:tc>
        <w:tc>
          <w:tcPr/>
          <w:p w:rsidR="00000000" w:rsidDel="00000000" w:rsidP="00000000" w:rsidRDefault="00000000" w:rsidRPr="00000000" w14:paraId="00000098">
            <w:pPr>
              <w:rPr/>
            </w:pPr>
            <w:r w:rsidDel="00000000" w:rsidR="00000000" w:rsidRPr="00000000">
              <w:rPr>
                <w:rtl w:val="0"/>
              </w:rPr>
              <w:t xml:space="preserve">LED_0402_RED</w:t>
            </w:r>
          </w:p>
        </w:tc>
        <w:tc>
          <w:tcPr/>
          <w:p w:rsidR="00000000" w:rsidDel="00000000" w:rsidP="00000000" w:rsidRDefault="00000000" w:rsidRPr="00000000" w14:paraId="00000099">
            <w:pPr>
              <w:rPr/>
            </w:pPr>
            <w:r w:rsidDel="00000000" w:rsidR="00000000" w:rsidRPr="00000000">
              <w:rPr>
                <w:rtl w:val="0"/>
              </w:rPr>
              <w:t xml:space="preserve">LED_0402_RED</w:t>
            </w:r>
          </w:p>
        </w:tc>
        <w:tc>
          <w:tcPr/>
          <w:p w:rsidR="00000000" w:rsidDel="00000000" w:rsidP="00000000" w:rsidRDefault="00000000" w:rsidRPr="00000000" w14:paraId="0000009A">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D_SCHOTTKY_SOD_323</w:t>
            </w:r>
          </w:p>
        </w:tc>
        <w:tc>
          <w:tcPr/>
          <w:p w:rsidR="00000000" w:rsidDel="00000000" w:rsidP="00000000" w:rsidRDefault="00000000" w:rsidRPr="00000000" w14:paraId="0000009C">
            <w:pPr>
              <w:rPr/>
            </w:pPr>
            <w:r w:rsidDel="00000000" w:rsidR="00000000" w:rsidRPr="00000000">
              <w:rPr>
                <w:rtl w:val="0"/>
              </w:rPr>
              <w:t xml:space="preserve">Diode Schottky SMD SOD-323</w:t>
            </w:r>
          </w:p>
        </w:tc>
        <w:tc>
          <w:tcPr/>
          <w:p w:rsidR="00000000" w:rsidDel="00000000" w:rsidP="00000000" w:rsidRDefault="00000000" w:rsidRPr="00000000" w14:paraId="0000009D">
            <w:pPr>
              <w:rPr/>
            </w:pPr>
            <w:r w:rsidDel="00000000" w:rsidR="00000000" w:rsidRPr="00000000">
              <w:rPr>
                <w:rtl w:val="0"/>
              </w:rPr>
              <w:t xml:space="preserve">D103</w:t>
            </w:r>
          </w:p>
        </w:tc>
        <w:tc>
          <w:tcPr/>
          <w:p w:rsidR="00000000" w:rsidDel="00000000" w:rsidP="00000000" w:rsidRDefault="00000000" w:rsidRPr="00000000" w14:paraId="0000009E">
            <w:pPr>
              <w:rPr/>
            </w:pPr>
            <w:r w:rsidDel="00000000" w:rsidR="00000000" w:rsidRPr="00000000">
              <w:rPr>
                <w:rtl w:val="0"/>
              </w:rPr>
              <w:t xml:space="preserve">SOD-323</w:t>
            </w:r>
          </w:p>
        </w:tc>
        <w:tc>
          <w:tcPr/>
          <w:p w:rsidR="00000000" w:rsidDel="00000000" w:rsidP="00000000" w:rsidRDefault="00000000" w:rsidRPr="00000000" w14:paraId="0000009F">
            <w:pPr>
              <w:rPr/>
            </w:pPr>
            <w:r w:rsidDel="00000000" w:rsidR="00000000" w:rsidRPr="00000000">
              <w:rPr>
                <w:rtl w:val="0"/>
              </w:rPr>
              <w:t xml:space="preserve">D_SCHOTTKY_SOD_323</w:t>
            </w:r>
          </w:p>
        </w:tc>
        <w:tc>
          <w:tcPr/>
          <w:p w:rsidR="00000000" w:rsidDel="00000000" w:rsidP="00000000" w:rsidRDefault="00000000" w:rsidRPr="00000000" w14:paraId="000000A0">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PESD3V3L1BA</w:t>
            </w:r>
          </w:p>
        </w:tc>
        <w:tc>
          <w:tcPr/>
          <w:p w:rsidR="00000000" w:rsidDel="00000000" w:rsidP="00000000" w:rsidRDefault="00000000" w:rsidRPr="00000000" w14:paraId="000000A2">
            <w:pPr>
              <w:rPr/>
            </w:pPr>
            <w:r w:rsidDel="00000000" w:rsidR="00000000" w:rsidRPr="00000000">
              <w:rPr>
                <w:rtl w:val="0"/>
              </w:rPr>
              <w:t xml:space="preserve">TVS Diode (Bi-directional)</w:t>
            </w:r>
          </w:p>
        </w:tc>
        <w:tc>
          <w:tcPr/>
          <w:p w:rsidR="00000000" w:rsidDel="00000000" w:rsidP="00000000" w:rsidRDefault="00000000" w:rsidRPr="00000000" w14:paraId="000000A3">
            <w:pPr>
              <w:rPr/>
            </w:pPr>
            <w:r w:rsidDel="00000000" w:rsidR="00000000" w:rsidRPr="00000000">
              <w:rPr>
                <w:rtl w:val="0"/>
              </w:rPr>
              <w:t xml:space="preserve">D500</w:t>
            </w:r>
          </w:p>
        </w:tc>
        <w:tc>
          <w:tcPr/>
          <w:p w:rsidR="00000000" w:rsidDel="00000000" w:rsidP="00000000" w:rsidRDefault="00000000" w:rsidRPr="00000000" w14:paraId="000000A4">
            <w:pPr>
              <w:rPr/>
            </w:pPr>
            <w:r w:rsidDel="00000000" w:rsidR="00000000" w:rsidRPr="00000000">
              <w:rPr>
                <w:rtl w:val="0"/>
              </w:rPr>
              <w:t xml:space="preserve">SOD2512X110N</w:t>
            </w:r>
          </w:p>
        </w:tc>
        <w:tc>
          <w:tcPr/>
          <w:p w:rsidR="00000000" w:rsidDel="00000000" w:rsidP="00000000" w:rsidRDefault="00000000" w:rsidRPr="00000000" w14:paraId="000000A5">
            <w:pPr>
              <w:rPr/>
            </w:pPr>
            <w:r w:rsidDel="00000000" w:rsidR="00000000" w:rsidRPr="00000000">
              <w:rPr>
                <w:rtl w:val="0"/>
              </w:rPr>
              <w:t xml:space="preserve">PESD3V3L1BA</w:t>
            </w:r>
          </w:p>
        </w:tc>
        <w:tc>
          <w:tcPr/>
          <w:p w:rsidR="00000000" w:rsidDel="00000000" w:rsidP="00000000" w:rsidRDefault="00000000" w:rsidRPr="00000000" w14:paraId="000000A6">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SMA_T_9.52_NF</w:t>
            </w:r>
          </w:p>
        </w:tc>
        <w:tc>
          <w:tcPr/>
          <w:p w:rsidR="00000000" w:rsidDel="00000000" w:rsidP="00000000" w:rsidRDefault="00000000" w:rsidRPr="00000000" w14:paraId="000000A8">
            <w:pPr>
              <w:rPr/>
            </w:pPr>
            <w:r w:rsidDel="00000000" w:rsidR="00000000" w:rsidRPr="00000000">
              <w:rPr>
                <w:rtl w:val="0"/>
              </w:rPr>
              <w:t xml:space="preserve">SMA End Launch Jack 1.0 mm Board, 50 ohm</w:t>
            </w:r>
          </w:p>
        </w:tc>
        <w:tc>
          <w:tcPr/>
          <w:p w:rsidR="00000000" w:rsidDel="00000000" w:rsidP="00000000" w:rsidRDefault="00000000" w:rsidRPr="00000000" w14:paraId="000000A9">
            <w:pPr>
              <w:rPr/>
            </w:pPr>
            <w:r w:rsidDel="00000000" w:rsidR="00000000" w:rsidRPr="00000000">
              <w:rPr>
                <w:rtl w:val="0"/>
              </w:rPr>
              <w:t xml:space="preserve">J1, J4</w:t>
            </w:r>
          </w:p>
        </w:tc>
        <w:tc>
          <w:tcPr/>
          <w:p w:rsidR="00000000" w:rsidDel="00000000" w:rsidP="00000000" w:rsidRDefault="00000000" w:rsidRPr="00000000" w14:paraId="000000AA">
            <w:pPr>
              <w:rPr/>
            </w:pPr>
            <w:r w:rsidDel="00000000" w:rsidR="00000000" w:rsidRPr="00000000">
              <w:rPr>
                <w:rtl w:val="0"/>
              </w:rPr>
              <w:t xml:space="preserve">CO_SAMTEC_SMA-J-P-ST-EMI</w:t>
            </w:r>
          </w:p>
        </w:tc>
        <w:tc>
          <w:tcPr/>
          <w:p w:rsidR="00000000" w:rsidDel="00000000" w:rsidP="00000000" w:rsidRDefault="00000000" w:rsidRPr="00000000" w14:paraId="000000AB">
            <w:pPr>
              <w:rPr/>
            </w:pPr>
            <w:r w:rsidDel="00000000" w:rsidR="00000000" w:rsidRPr="00000000">
              <w:rPr>
                <w:rtl w:val="0"/>
              </w:rPr>
              <w:t xml:space="preserve">SMA_T_9.52_NF</w:t>
            </w:r>
          </w:p>
        </w:tc>
        <w:tc>
          <w:tcPr/>
          <w:p w:rsidR="00000000" w:rsidDel="00000000" w:rsidP="00000000" w:rsidRDefault="00000000" w:rsidRPr="00000000" w14:paraId="000000AC">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FTSH-105-01-L-DV-K-TR</w:t>
            </w:r>
          </w:p>
        </w:tc>
        <w:tc>
          <w:tcPr/>
          <w:p w:rsidR="00000000" w:rsidDel="00000000" w:rsidP="00000000" w:rsidRDefault="00000000" w:rsidRPr="00000000" w14:paraId="000000AE">
            <w:pPr>
              <w:rPr/>
            </w:pPr>
            <w:r w:rsidDel="00000000" w:rsidR="00000000" w:rsidRPr="00000000">
              <w:rPr>
                <w:rtl w:val="0"/>
              </w:rPr>
              <w:t xml:space="preserve">CONN HEADER SMD 10POS 1.27MM</w:t>
            </w:r>
          </w:p>
        </w:tc>
        <w:tc>
          <w:tcPr/>
          <w:p w:rsidR="00000000" w:rsidDel="00000000" w:rsidP="00000000" w:rsidRDefault="00000000" w:rsidRPr="00000000" w14:paraId="000000AF">
            <w:pPr>
              <w:rPr/>
            </w:pPr>
            <w:r w:rsidDel="00000000" w:rsidR="00000000" w:rsidRPr="00000000">
              <w:rPr>
                <w:rtl w:val="0"/>
              </w:rPr>
              <w:t xml:space="preserve">J2</w:t>
            </w:r>
          </w:p>
        </w:tc>
        <w:tc>
          <w:tcPr/>
          <w:p w:rsidR="00000000" w:rsidDel="00000000" w:rsidP="00000000" w:rsidRDefault="00000000" w:rsidRPr="00000000" w14:paraId="000000B0">
            <w:pPr>
              <w:rPr/>
            </w:pPr>
            <w:r w:rsidDel="00000000" w:rsidR="00000000" w:rsidRPr="00000000">
              <w:rPr>
                <w:rtl w:val="0"/>
              </w:rPr>
              <w:t xml:space="preserve">FP-FTSH-105-01-L-DV-K-TR-MFG</w:t>
            </w:r>
          </w:p>
        </w:tc>
        <w:tc>
          <w:tcPr/>
          <w:p w:rsidR="00000000" w:rsidDel="00000000" w:rsidP="00000000" w:rsidRDefault="00000000" w:rsidRPr="00000000" w14:paraId="000000B1">
            <w:pPr>
              <w:rPr/>
            </w:pPr>
            <w:r w:rsidDel="00000000" w:rsidR="00000000" w:rsidRPr="00000000">
              <w:rPr>
                <w:rtl w:val="0"/>
              </w:rPr>
              <w:t xml:space="preserve">CMP-2000-06293-2</w:t>
            </w:r>
          </w:p>
        </w:tc>
        <w:tc>
          <w:tcPr/>
          <w:p w:rsidR="00000000" w:rsidDel="00000000" w:rsidP="00000000" w:rsidRDefault="00000000" w:rsidRPr="00000000" w14:paraId="000000B2">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105017-0001</w:t>
            </w:r>
          </w:p>
        </w:tc>
        <w:tc>
          <w:tcPr/>
          <w:p w:rsidR="00000000" w:rsidDel="00000000" w:rsidP="00000000" w:rsidRDefault="00000000" w:rsidRPr="00000000" w14:paraId="000000B4">
            <w:pPr>
              <w:rPr/>
            </w:pPr>
            <w:r w:rsidDel="00000000" w:rsidR="00000000" w:rsidRPr="00000000">
              <w:rPr>
                <w:rtl w:val="0"/>
              </w:rPr>
              <w:t xml:space="preserve">Micro-USB B Receptacle, Right Angle, Bottom Mount, Surface Mount, with Solder Tabs, -30 to 85 degC, 5-Pin USB, RoHS, Tape and Reel</w:t>
            </w:r>
          </w:p>
        </w:tc>
        <w:tc>
          <w:tcPr/>
          <w:p w:rsidR="00000000" w:rsidDel="00000000" w:rsidP="00000000" w:rsidRDefault="00000000" w:rsidRPr="00000000" w14:paraId="000000B5">
            <w:pPr>
              <w:rPr/>
            </w:pPr>
            <w:r w:rsidDel="00000000" w:rsidR="00000000" w:rsidRPr="00000000">
              <w:rPr>
                <w:rtl w:val="0"/>
              </w:rPr>
              <w:t xml:space="preserve">J3</w:t>
            </w:r>
          </w:p>
        </w:tc>
        <w:tc>
          <w:tcPr/>
          <w:p w:rsidR="00000000" w:rsidDel="00000000" w:rsidP="00000000" w:rsidRDefault="00000000" w:rsidRPr="00000000" w14:paraId="000000B6">
            <w:pPr>
              <w:rPr/>
            </w:pPr>
            <w:r w:rsidDel="00000000" w:rsidR="00000000" w:rsidRPr="00000000">
              <w:rPr>
                <w:rtl w:val="0"/>
              </w:rPr>
              <w:t xml:space="preserve">USB-MICRO-B_V</w:t>
            </w:r>
          </w:p>
        </w:tc>
        <w:tc>
          <w:tcPr/>
          <w:p w:rsidR="00000000" w:rsidDel="00000000" w:rsidP="00000000" w:rsidRDefault="00000000" w:rsidRPr="00000000" w14:paraId="000000B7">
            <w:pPr>
              <w:rPr/>
            </w:pPr>
            <w:r w:rsidDel="00000000" w:rsidR="00000000" w:rsidRPr="00000000">
              <w:rPr>
                <w:rtl w:val="0"/>
              </w:rPr>
              <w:t xml:space="preserve">CMP-2000-05827-1</w:t>
            </w:r>
          </w:p>
        </w:tc>
        <w:tc>
          <w:tcPr/>
          <w:p w:rsidR="00000000" w:rsidDel="00000000" w:rsidP="00000000" w:rsidRDefault="00000000" w:rsidRPr="00000000" w14:paraId="000000B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47n</w:t>
            </w:r>
          </w:p>
        </w:tc>
        <w:tc>
          <w:tcPr/>
          <w:p w:rsidR="00000000" w:rsidDel="00000000" w:rsidP="00000000" w:rsidRDefault="00000000" w:rsidRPr="00000000" w14:paraId="000000BA">
            <w:pPr>
              <w:rPr/>
            </w:pPr>
            <w:r w:rsidDel="00000000" w:rsidR="00000000" w:rsidRPr="00000000">
              <w:rPr>
                <w:rtl w:val="0"/>
              </w:rPr>
              <w:t xml:space="preserve">Inductor SMD 0402</w:t>
            </w:r>
          </w:p>
        </w:tc>
        <w:tc>
          <w:tcPr/>
          <w:p w:rsidR="00000000" w:rsidDel="00000000" w:rsidP="00000000" w:rsidRDefault="00000000" w:rsidRPr="00000000" w14:paraId="000000BB">
            <w:pPr>
              <w:rPr/>
            </w:pPr>
            <w:r w:rsidDel="00000000" w:rsidR="00000000" w:rsidRPr="00000000">
              <w:rPr>
                <w:rtl w:val="0"/>
              </w:rPr>
              <w:t xml:space="preserve">L1</w:t>
            </w:r>
          </w:p>
        </w:tc>
        <w:tc>
          <w:tcPr/>
          <w:p w:rsidR="00000000" w:rsidDel="00000000" w:rsidP="00000000" w:rsidRDefault="00000000" w:rsidRPr="00000000" w14:paraId="000000BC">
            <w:pPr>
              <w:rPr/>
            </w:pPr>
            <w:r w:rsidDel="00000000" w:rsidR="00000000" w:rsidRPr="00000000">
              <w:rPr>
                <w:rtl w:val="0"/>
              </w:rPr>
              <w:t xml:space="preserve">IND_0402</w:t>
            </w:r>
          </w:p>
        </w:tc>
        <w:tc>
          <w:tcPr/>
          <w:p w:rsidR="00000000" w:rsidDel="00000000" w:rsidP="00000000" w:rsidRDefault="00000000" w:rsidRPr="00000000" w14:paraId="000000BD">
            <w:pPr>
              <w:rPr/>
            </w:pPr>
            <w:r w:rsidDel="00000000" w:rsidR="00000000" w:rsidRPr="00000000">
              <w:rPr>
                <w:rtl w:val="0"/>
              </w:rPr>
              <w:t xml:space="preserve">IND_0402</w:t>
            </w:r>
          </w:p>
        </w:tc>
        <w:tc>
          <w:tcPr/>
          <w:p w:rsidR="00000000" w:rsidDel="00000000" w:rsidP="00000000" w:rsidRDefault="00000000" w:rsidRPr="00000000" w14:paraId="000000BE">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4n4</w:t>
            </w:r>
          </w:p>
        </w:tc>
        <w:tc>
          <w:tcPr/>
          <w:p w:rsidR="00000000" w:rsidDel="00000000" w:rsidP="00000000" w:rsidRDefault="00000000" w:rsidRPr="00000000" w14:paraId="000000C0">
            <w:pPr>
              <w:rPr/>
            </w:pPr>
            <w:r w:rsidDel="00000000" w:rsidR="00000000" w:rsidRPr="00000000">
              <w:rPr>
                <w:rtl w:val="0"/>
              </w:rPr>
              <w:t xml:space="preserve">Inductor SMD 0402 LQW15AN4N4G80D</w:t>
            </w:r>
          </w:p>
        </w:tc>
        <w:tc>
          <w:tcPr/>
          <w:p w:rsidR="00000000" w:rsidDel="00000000" w:rsidP="00000000" w:rsidRDefault="00000000" w:rsidRPr="00000000" w14:paraId="000000C1">
            <w:pPr>
              <w:rPr/>
            </w:pPr>
            <w:r w:rsidDel="00000000" w:rsidR="00000000" w:rsidRPr="00000000">
              <w:rPr>
                <w:rtl w:val="0"/>
              </w:rPr>
              <w:t xml:space="preserve">L2</w:t>
            </w:r>
          </w:p>
        </w:tc>
        <w:tc>
          <w:tcPr/>
          <w:p w:rsidR="00000000" w:rsidDel="00000000" w:rsidP="00000000" w:rsidRDefault="00000000" w:rsidRPr="00000000" w14:paraId="000000C2">
            <w:pPr>
              <w:rPr/>
            </w:pPr>
            <w:r w:rsidDel="00000000" w:rsidR="00000000" w:rsidRPr="00000000">
              <w:rPr>
                <w:rtl w:val="0"/>
              </w:rPr>
              <w:t xml:space="preserve">IND_0402</w:t>
            </w:r>
          </w:p>
        </w:tc>
        <w:tc>
          <w:tcPr/>
          <w:p w:rsidR="00000000" w:rsidDel="00000000" w:rsidP="00000000" w:rsidRDefault="00000000" w:rsidRPr="00000000" w14:paraId="000000C3">
            <w:pPr>
              <w:rPr/>
            </w:pPr>
            <w:r w:rsidDel="00000000" w:rsidR="00000000" w:rsidRPr="00000000">
              <w:rPr>
                <w:rtl w:val="0"/>
              </w:rPr>
              <w:t xml:space="preserve">IND_0402</w:t>
            </w:r>
          </w:p>
        </w:tc>
        <w:tc>
          <w:tcPr/>
          <w:p w:rsidR="00000000" w:rsidDel="00000000" w:rsidP="00000000" w:rsidRDefault="00000000" w:rsidRPr="00000000" w14:paraId="000000C4">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C5">
            <w:pPr>
              <w:rPr/>
            </w:pPr>
            <w:r w:rsidDel="00000000" w:rsidR="00000000" w:rsidRPr="00000000">
              <w:rPr>
                <w:rtl w:val="0"/>
              </w:rPr>
              <w:t xml:space="preserve">3n4</w:t>
            </w:r>
          </w:p>
        </w:tc>
        <w:tc>
          <w:tcPr/>
          <w:p w:rsidR="00000000" w:rsidDel="00000000" w:rsidP="00000000" w:rsidRDefault="00000000" w:rsidRPr="00000000" w14:paraId="000000C6">
            <w:pPr>
              <w:rPr/>
            </w:pPr>
            <w:r w:rsidDel="00000000" w:rsidR="00000000" w:rsidRPr="00000000">
              <w:rPr>
                <w:rtl w:val="0"/>
              </w:rPr>
              <w:t xml:space="preserve">Inductor SMD 0402</w:t>
            </w:r>
          </w:p>
        </w:tc>
        <w:tc>
          <w:tcPr/>
          <w:p w:rsidR="00000000" w:rsidDel="00000000" w:rsidP="00000000" w:rsidRDefault="00000000" w:rsidRPr="00000000" w14:paraId="000000C7">
            <w:pPr>
              <w:rPr/>
            </w:pPr>
            <w:r w:rsidDel="00000000" w:rsidR="00000000" w:rsidRPr="00000000">
              <w:rPr>
                <w:rtl w:val="0"/>
              </w:rPr>
              <w:t xml:space="preserve">L3</w:t>
            </w:r>
          </w:p>
        </w:tc>
        <w:tc>
          <w:tcPr/>
          <w:p w:rsidR="00000000" w:rsidDel="00000000" w:rsidP="00000000" w:rsidRDefault="00000000" w:rsidRPr="00000000" w14:paraId="000000C8">
            <w:pPr>
              <w:rPr/>
            </w:pPr>
            <w:r w:rsidDel="00000000" w:rsidR="00000000" w:rsidRPr="00000000">
              <w:rPr>
                <w:rtl w:val="0"/>
              </w:rPr>
              <w:t xml:space="preserve">IND_0402</w:t>
            </w:r>
          </w:p>
        </w:tc>
        <w:tc>
          <w:tcPr/>
          <w:p w:rsidR="00000000" w:rsidDel="00000000" w:rsidP="00000000" w:rsidRDefault="00000000" w:rsidRPr="00000000" w14:paraId="000000C9">
            <w:pPr>
              <w:rPr/>
            </w:pPr>
            <w:r w:rsidDel="00000000" w:rsidR="00000000" w:rsidRPr="00000000">
              <w:rPr>
                <w:rtl w:val="0"/>
              </w:rPr>
              <w:t xml:space="preserve">IND_0402</w:t>
            </w:r>
          </w:p>
        </w:tc>
        <w:tc>
          <w:tcPr/>
          <w:p w:rsidR="00000000" w:rsidDel="00000000" w:rsidP="00000000" w:rsidRDefault="00000000" w:rsidRPr="00000000" w14:paraId="000000CA">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CB">
            <w:pPr>
              <w:rPr/>
            </w:pPr>
            <w:r w:rsidDel="00000000" w:rsidR="00000000" w:rsidRPr="00000000">
              <w:rPr>
                <w:rtl w:val="0"/>
              </w:rPr>
              <w:t xml:space="preserve">8n7</w:t>
            </w:r>
          </w:p>
        </w:tc>
        <w:tc>
          <w:tcPr/>
          <w:p w:rsidR="00000000" w:rsidDel="00000000" w:rsidP="00000000" w:rsidRDefault="00000000" w:rsidRPr="00000000" w14:paraId="000000CC">
            <w:pPr>
              <w:rPr/>
            </w:pPr>
            <w:r w:rsidDel="00000000" w:rsidR="00000000" w:rsidRPr="00000000">
              <w:rPr>
                <w:rtl w:val="0"/>
              </w:rPr>
              <w:t xml:space="preserve">Inductor SMD 0402</w:t>
            </w:r>
          </w:p>
        </w:tc>
        <w:tc>
          <w:tcPr/>
          <w:p w:rsidR="00000000" w:rsidDel="00000000" w:rsidP="00000000" w:rsidRDefault="00000000" w:rsidRPr="00000000" w14:paraId="000000CD">
            <w:pPr>
              <w:rPr/>
            </w:pPr>
            <w:r w:rsidDel="00000000" w:rsidR="00000000" w:rsidRPr="00000000">
              <w:rPr>
                <w:rtl w:val="0"/>
              </w:rPr>
              <w:t xml:space="preserve">L4</w:t>
            </w:r>
          </w:p>
        </w:tc>
        <w:tc>
          <w:tcPr/>
          <w:p w:rsidR="00000000" w:rsidDel="00000000" w:rsidP="00000000" w:rsidRDefault="00000000" w:rsidRPr="00000000" w14:paraId="000000CE">
            <w:pPr>
              <w:rPr/>
            </w:pPr>
            <w:r w:rsidDel="00000000" w:rsidR="00000000" w:rsidRPr="00000000">
              <w:rPr>
                <w:rtl w:val="0"/>
              </w:rPr>
              <w:t xml:space="preserve">IND_0402</w:t>
            </w:r>
          </w:p>
        </w:tc>
        <w:tc>
          <w:tcPr/>
          <w:p w:rsidR="00000000" w:rsidDel="00000000" w:rsidP="00000000" w:rsidRDefault="00000000" w:rsidRPr="00000000" w14:paraId="000000CF">
            <w:pPr>
              <w:rPr/>
            </w:pPr>
            <w:r w:rsidDel="00000000" w:rsidR="00000000" w:rsidRPr="00000000">
              <w:rPr>
                <w:rtl w:val="0"/>
              </w:rPr>
              <w:t xml:space="preserve">IND_0402</w:t>
            </w:r>
          </w:p>
        </w:tc>
        <w:tc>
          <w:tcPr/>
          <w:p w:rsidR="00000000" w:rsidDel="00000000" w:rsidP="00000000" w:rsidRDefault="00000000" w:rsidRPr="00000000" w14:paraId="000000D0">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L0402</w:t>
            </w:r>
          </w:p>
        </w:tc>
        <w:tc>
          <w:tcPr/>
          <w:p w:rsidR="00000000" w:rsidDel="00000000" w:rsidP="00000000" w:rsidRDefault="00000000" w:rsidRPr="00000000" w14:paraId="000000D2">
            <w:pPr>
              <w:rPr/>
            </w:pPr>
            <w:r w:rsidDel="00000000" w:rsidR="00000000" w:rsidRPr="00000000">
              <w:rPr>
                <w:rtl w:val="0"/>
              </w:rPr>
              <w:t xml:space="preserve">Inductor SMD 0402</w:t>
            </w:r>
          </w:p>
        </w:tc>
        <w:tc>
          <w:tcPr/>
          <w:p w:rsidR="00000000" w:rsidDel="00000000" w:rsidP="00000000" w:rsidRDefault="00000000" w:rsidRPr="00000000" w14:paraId="000000D3">
            <w:pPr>
              <w:rPr/>
            </w:pPr>
            <w:r w:rsidDel="00000000" w:rsidR="00000000" w:rsidRPr="00000000">
              <w:rPr>
                <w:rtl w:val="0"/>
              </w:rPr>
              <w:t xml:space="preserve">L5</w:t>
            </w:r>
          </w:p>
        </w:tc>
        <w:tc>
          <w:tcPr/>
          <w:p w:rsidR="00000000" w:rsidDel="00000000" w:rsidP="00000000" w:rsidRDefault="00000000" w:rsidRPr="00000000" w14:paraId="000000D4">
            <w:pPr>
              <w:rPr/>
            </w:pPr>
            <w:r w:rsidDel="00000000" w:rsidR="00000000" w:rsidRPr="00000000">
              <w:rPr>
                <w:rtl w:val="0"/>
              </w:rPr>
              <w:t xml:space="preserve">IND_0402</w:t>
            </w:r>
          </w:p>
        </w:tc>
        <w:tc>
          <w:tcPr/>
          <w:p w:rsidR="00000000" w:rsidDel="00000000" w:rsidP="00000000" w:rsidRDefault="00000000" w:rsidRPr="00000000" w14:paraId="000000D5">
            <w:pPr>
              <w:rPr/>
            </w:pPr>
            <w:r w:rsidDel="00000000" w:rsidR="00000000" w:rsidRPr="00000000">
              <w:rPr>
                <w:rtl w:val="0"/>
              </w:rPr>
              <w:t xml:space="preserve">IND_0402</w:t>
            </w:r>
          </w:p>
        </w:tc>
        <w:tc>
          <w:tcPr/>
          <w:p w:rsidR="00000000" w:rsidDel="00000000" w:rsidP="00000000" w:rsidRDefault="00000000" w:rsidRPr="00000000" w14:paraId="000000D6">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12n</w:t>
            </w:r>
          </w:p>
        </w:tc>
        <w:tc>
          <w:tcPr/>
          <w:p w:rsidR="00000000" w:rsidDel="00000000" w:rsidP="00000000" w:rsidRDefault="00000000" w:rsidRPr="00000000" w14:paraId="000000D8">
            <w:pPr>
              <w:rPr/>
            </w:pPr>
            <w:r w:rsidDel="00000000" w:rsidR="00000000" w:rsidRPr="00000000">
              <w:rPr>
                <w:rtl w:val="0"/>
              </w:rPr>
              <w:t xml:space="preserve">Inductor SMD 0402</w:t>
            </w:r>
          </w:p>
        </w:tc>
        <w:tc>
          <w:tcPr/>
          <w:p w:rsidR="00000000" w:rsidDel="00000000" w:rsidP="00000000" w:rsidRDefault="00000000" w:rsidRPr="00000000" w14:paraId="000000D9">
            <w:pPr>
              <w:rPr/>
            </w:pPr>
            <w:r w:rsidDel="00000000" w:rsidR="00000000" w:rsidRPr="00000000">
              <w:rPr>
                <w:rtl w:val="0"/>
              </w:rPr>
              <w:t xml:space="preserve">L6</w:t>
            </w:r>
          </w:p>
        </w:tc>
        <w:tc>
          <w:tcPr/>
          <w:p w:rsidR="00000000" w:rsidDel="00000000" w:rsidP="00000000" w:rsidRDefault="00000000" w:rsidRPr="00000000" w14:paraId="000000DA">
            <w:pPr>
              <w:rPr/>
            </w:pPr>
            <w:r w:rsidDel="00000000" w:rsidR="00000000" w:rsidRPr="00000000">
              <w:rPr>
                <w:rtl w:val="0"/>
              </w:rPr>
              <w:t xml:space="preserve">IND_0402</w:t>
            </w:r>
          </w:p>
        </w:tc>
        <w:tc>
          <w:tcPr/>
          <w:p w:rsidR="00000000" w:rsidDel="00000000" w:rsidP="00000000" w:rsidRDefault="00000000" w:rsidRPr="00000000" w14:paraId="000000DB">
            <w:pPr>
              <w:rPr/>
            </w:pPr>
            <w:r w:rsidDel="00000000" w:rsidR="00000000" w:rsidRPr="00000000">
              <w:rPr>
                <w:rtl w:val="0"/>
              </w:rPr>
              <w:t xml:space="preserve">IND_0402</w:t>
            </w:r>
          </w:p>
        </w:tc>
        <w:tc>
          <w:tcPr/>
          <w:p w:rsidR="00000000" w:rsidDel="00000000" w:rsidP="00000000" w:rsidRDefault="00000000" w:rsidRPr="00000000" w14:paraId="000000DC">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15u</w:t>
            </w:r>
          </w:p>
        </w:tc>
        <w:tc>
          <w:tcPr/>
          <w:p w:rsidR="00000000" w:rsidDel="00000000" w:rsidP="00000000" w:rsidRDefault="00000000" w:rsidRPr="00000000" w14:paraId="000000DE">
            <w:pPr>
              <w:rPr/>
            </w:pPr>
            <w:r w:rsidDel="00000000" w:rsidR="00000000" w:rsidRPr="00000000">
              <w:rPr>
                <w:rtl w:val="0"/>
              </w:rPr>
              <w:t xml:space="preserve">Inductor SMD 0402</w:t>
            </w:r>
          </w:p>
        </w:tc>
        <w:tc>
          <w:tcPr/>
          <w:p w:rsidR="00000000" w:rsidDel="00000000" w:rsidP="00000000" w:rsidRDefault="00000000" w:rsidRPr="00000000" w14:paraId="000000DF">
            <w:pPr>
              <w:rPr/>
            </w:pPr>
            <w:r w:rsidDel="00000000" w:rsidR="00000000" w:rsidRPr="00000000">
              <w:rPr>
                <w:rtl w:val="0"/>
              </w:rPr>
              <w:t xml:space="preserve">L7</w:t>
            </w:r>
          </w:p>
        </w:tc>
        <w:tc>
          <w:tcPr/>
          <w:p w:rsidR="00000000" w:rsidDel="00000000" w:rsidP="00000000" w:rsidRDefault="00000000" w:rsidRPr="00000000" w14:paraId="000000E0">
            <w:pPr>
              <w:rPr/>
            </w:pPr>
            <w:r w:rsidDel="00000000" w:rsidR="00000000" w:rsidRPr="00000000">
              <w:rPr>
                <w:rtl w:val="0"/>
              </w:rPr>
              <w:t xml:space="preserve">IND_0402</w:t>
            </w:r>
          </w:p>
        </w:tc>
        <w:tc>
          <w:tcPr/>
          <w:p w:rsidR="00000000" w:rsidDel="00000000" w:rsidP="00000000" w:rsidRDefault="00000000" w:rsidRPr="00000000" w14:paraId="000000E1">
            <w:pPr>
              <w:rPr/>
            </w:pPr>
            <w:r w:rsidDel="00000000" w:rsidR="00000000" w:rsidRPr="00000000">
              <w:rPr>
                <w:rtl w:val="0"/>
              </w:rPr>
              <w:t xml:space="preserve">IND_0402</w:t>
            </w:r>
          </w:p>
        </w:tc>
        <w:tc>
          <w:tcPr/>
          <w:p w:rsidR="00000000" w:rsidDel="00000000" w:rsidP="00000000" w:rsidRDefault="00000000" w:rsidRPr="00000000" w14:paraId="000000E2">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15u</w:t>
            </w:r>
          </w:p>
        </w:tc>
        <w:tc>
          <w:tcPr/>
          <w:p w:rsidR="00000000" w:rsidDel="00000000" w:rsidP="00000000" w:rsidRDefault="00000000" w:rsidRPr="00000000" w14:paraId="000000E4">
            <w:pPr>
              <w:rPr/>
            </w:pPr>
            <w:r w:rsidDel="00000000" w:rsidR="00000000" w:rsidRPr="00000000">
              <w:rPr>
                <w:rtl w:val="0"/>
              </w:rPr>
              <w:t xml:space="preserve">Fixed Inductors Commercial Low DCR Series 2.2uH 6.75A 25mO 20%</w:t>
            </w:r>
          </w:p>
        </w:tc>
        <w:tc>
          <w:tcPr/>
          <w:p w:rsidR="00000000" w:rsidDel="00000000" w:rsidP="00000000" w:rsidRDefault="00000000" w:rsidRPr="00000000" w14:paraId="000000E5">
            <w:pPr>
              <w:rPr/>
            </w:pPr>
            <w:r w:rsidDel="00000000" w:rsidR="00000000" w:rsidRPr="00000000">
              <w:rPr>
                <w:rtl w:val="0"/>
              </w:rPr>
              <w:t xml:space="preserve">L8</w:t>
            </w:r>
          </w:p>
        </w:tc>
        <w:tc>
          <w:tcPr/>
          <w:p w:rsidR="00000000" w:rsidDel="00000000" w:rsidP="00000000" w:rsidRDefault="00000000" w:rsidRPr="00000000" w14:paraId="000000E6">
            <w:pPr>
              <w:rPr/>
            </w:pPr>
            <w:r w:rsidDel="00000000" w:rsidR="00000000" w:rsidRPr="00000000">
              <w:rPr>
                <w:rtl w:val="0"/>
              </w:rPr>
              <w:t xml:space="preserve">FP-IHLP-2020CZ-FP_1_905x2-MFG</w:t>
            </w:r>
          </w:p>
        </w:tc>
        <w:tc>
          <w:tcPr/>
          <w:p w:rsidR="00000000" w:rsidDel="00000000" w:rsidP="00000000" w:rsidRDefault="00000000" w:rsidRPr="00000000" w14:paraId="000000E7">
            <w:pPr>
              <w:rPr/>
            </w:pPr>
            <w:r w:rsidDel="00000000" w:rsidR="00000000" w:rsidRPr="00000000">
              <w:rPr>
                <w:rtl w:val="0"/>
              </w:rPr>
              <w:t xml:space="preserve">CMP-02424-000234-1</w:t>
            </w:r>
          </w:p>
        </w:tc>
        <w:tc>
          <w:tcPr/>
          <w:p w:rsidR="00000000" w:rsidDel="00000000" w:rsidP="00000000" w:rsidRDefault="00000000" w:rsidRPr="00000000" w14:paraId="000000E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10n</w:t>
            </w:r>
          </w:p>
        </w:tc>
        <w:tc>
          <w:tcPr/>
          <w:p w:rsidR="00000000" w:rsidDel="00000000" w:rsidP="00000000" w:rsidRDefault="00000000" w:rsidRPr="00000000" w14:paraId="000000EA">
            <w:pPr>
              <w:rPr/>
            </w:pPr>
            <w:r w:rsidDel="00000000" w:rsidR="00000000" w:rsidRPr="00000000">
              <w:rPr>
                <w:rtl w:val="0"/>
              </w:rPr>
              <w:t xml:space="preserve">Inductor SMD 0603</w:t>
            </w:r>
          </w:p>
        </w:tc>
        <w:tc>
          <w:tcPr/>
          <w:p w:rsidR="00000000" w:rsidDel="00000000" w:rsidP="00000000" w:rsidRDefault="00000000" w:rsidRPr="00000000" w14:paraId="000000EB">
            <w:pPr>
              <w:rPr/>
            </w:pPr>
            <w:r w:rsidDel="00000000" w:rsidR="00000000" w:rsidRPr="00000000">
              <w:rPr>
                <w:rtl w:val="0"/>
              </w:rPr>
              <w:t xml:space="preserve">L100</w:t>
            </w:r>
          </w:p>
        </w:tc>
        <w:tc>
          <w:tcPr/>
          <w:p w:rsidR="00000000" w:rsidDel="00000000" w:rsidP="00000000" w:rsidRDefault="00000000" w:rsidRPr="00000000" w14:paraId="000000EC">
            <w:pPr>
              <w:rPr/>
            </w:pPr>
            <w:r w:rsidDel="00000000" w:rsidR="00000000" w:rsidRPr="00000000">
              <w:rPr>
                <w:rtl w:val="0"/>
              </w:rPr>
              <w:t xml:space="preserve">IND_0603</w:t>
            </w:r>
          </w:p>
        </w:tc>
        <w:tc>
          <w:tcPr/>
          <w:p w:rsidR="00000000" w:rsidDel="00000000" w:rsidP="00000000" w:rsidRDefault="00000000" w:rsidRPr="00000000" w14:paraId="000000ED">
            <w:pPr>
              <w:rPr/>
            </w:pPr>
            <w:r w:rsidDel="00000000" w:rsidR="00000000" w:rsidRPr="00000000">
              <w:rPr>
                <w:rtl w:val="0"/>
              </w:rPr>
              <w:t xml:space="preserve">IND_0603</w:t>
            </w:r>
          </w:p>
        </w:tc>
        <w:tc>
          <w:tcPr/>
          <w:p w:rsidR="00000000" w:rsidDel="00000000" w:rsidP="00000000" w:rsidRDefault="00000000" w:rsidRPr="00000000" w14:paraId="000000EE">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EF">
            <w:pPr>
              <w:rPr/>
            </w:pPr>
            <w:r w:rsidDel="00000000" w:rsidR="00000000" w:rsidRPr="00000000">
              <w:rPr>
                <w:rtl w:val="0"/>
              </w:rPr>
              <w:t xml:space="preserve">62200821121</w:t>
            </w:r>
          </w:p>
        </w:tc>
        <w:tc>
          <w:tcPr/>
          <w:p w:rsidR="00000000" w:rsidDel="00000000" w:rsidP="00000000" w:rsidRDefault="00000000" w:rsidRPr="00000000" w14:paraId="000000F0">
            <w:pPr>
              <w:rPr/>
            </w:pPr>
            <w:r w:rsidDel="00000000" w:rsidR="00000000" w:rsidRPr="00000000">
              <w:rPr>
                <w:rtl w:val="0"/>
              </w:rPr>
              <w:t xml:space="preserve">THT Vertical Pin Header WR-PHD, Pitch 1.27 mm, Dual Row, 8 pins</w:t>
            </w:r>
          </w:p>
        </w:tc>
        <w:tc>
          <w:tcPr/>
          <w:p w:rsidR="00000000" w:rsidDel="00000000" w:rsidP="00000000" w:rsidRDefault="00000000" w:rsidRPr="00000000" w14:paraId="000000F1">
            <w:pPr>
              <w:rPr/>
            </w:pPr>
            <w:r w:rsidDel="00000000" w:rsidR="00000000" w:rsidRPr="00000000">
              <w:rPr>
                <w:rtl w:val="0"/>
              </w:rPr>
              <w:t xml:space="preserve">P1</w:t>
            </w:r>
          </w:p>
        </w:tc>
        <w:tc>
          <w:tcPr/>
          <w:p w:rsidR="00000000" w:rsidDel="00000000" w:rsidP="00000000" w:rsidRDefault="00000000" w:rsidRPr="00000000" w14:paraId="000000F2">
            <w:pPr>
              <w:rPr/>
            </w:pPr>
            <w:r w:rsidDel="00000000" w:rsidR="00000000" w:rsidRPr="00000000">
              <w:rPr>
                <w:rtl w:val="0"/>
              </w:rPr>
              <w:t xml:space="preserve">62200821121</w:t>
            </w:r>
          </w:p>
        </w:tc>
        <w:tc>
          <w:tcPr/>
          <w:p w:rsidR="00000000" w:rsidDel="00000000" w:rsidP="00000000" w:rsidRDefault="00000000" w:rsidRPr="00000000" w14:paraId="000000F3">
            <w:pPr>
              <w:rPr/>
            </w:pPr>
            <w:r w:rsidDel="00000000" w:rsidR="00000000" w:rsidRPr="00000000">
              <w:rPr>
                <w:rtl w:val="0"/>
              </w:rPr>
              <w:t xml:space="preserve">CMP-1502-00947-1</w:t>
            </w:r>
          </w:p>
        </w:tc>
        <w:tc>
          <w:tcPr/>
          <w:p w:rsidR="00000000" w:rsidDel="00000000" w:rsidP="00000000" w:rsidRDefault="00000000" w:rsidRPr="00000000" w14:paraId="000000F4">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0R</w:t>
            </w:r>
          </w:p>
        </w:tc>
        <w:tc>
          <w:tcPr/>
          <w:p w:rsidR="00000000" w:rsidDel="00000000" w:rsidP="00000000" w:rsidRDefault="00000000" w:rsidRPr="00000000" w14:paraId="000000F6">
            <w:pPr>
              <w:rPr/>
            </w:pPr>
            <w:r w:rsidDel="00000000" w:rsidR="00000000" w:rsidRPr="00000000">
              <w:rPr>
                <w:rtl w:val="0"/>
              </w:rPr>
              <w:t xml:space="preserve">Resistor SMD 0402</w:t>
            </w:r>
          </w:p>
        </w:tc>
        <w:tc>
          <w:tcPr/>
          <w:p w:rsidR="00000000" w:rsidDel="00000000" w:rsidP="00000000" w:rsidRDefault="00000000" w:rsidRPr="00000000" w14:paraId="000000F7">
            <w:pPr>
              <w:rPr/>
            </w:pPr>
            <w:r w:rsidDel="00000000" w:rsidR="00000000" w:rsidRPr="00000000">
              <w:rPr>
                <w:rtl w:val="0"/>
              </w:rPr>
              <w:t xml:space="preserve">R1, R509</w:t>
            </w:r>
          </w:p>
        </w:tc>
        <w:tc>
          <w:tcPr/>
          <w:p w:rsidR="00000000" w:rsidDel="00000000" w:rsidP="00000000" w:rsidRDefault="00000000" w:rsidRPr="00000000" w14:paraId="000000F8">
            <w:pPr>
              <w:rPr/>
            </w:pPr>
            <w:r w:rsidDel="00000000" w:rsidR="00000000" w:rsidRPr="00000000">
              <w:rPr>
                <w:rtl w:val="0"/>
              </w:rPr>
              <w:t xml:space="preserve">RES_0402</w:t>
            </w:r>
          </w:p>
        </w:tc>
        <w:tc>
          <w:tcPr/>
          <w:p w:rsidR="00000000" w:rsidDel="00000000" w:rsidP="00000000" w:rsidRDefault="00000000" w:rsidRPr="00000000" w14:paraId="000000F9">
            <w:pPr>
              <w:rPr/>
            </w:pPr>
            <w:r w:rsidDel="00000000" w:rsidR="00000000" w:rsidRPr="00000000">
              <w:rPr>
                <w:rtl w:val="0"/>
              </w:rPr>
              <w:t xml:space="preserve">RES_0402</w:t>
            </w:r>
          </w:p>
        </w:tc>
        <w:tc>
          <w:tcPr/>
          <w:p w:rsidR="00000000" w:rsidDel="00000000" w:rsidP="00000000" w:rsidRDefault="00000000" w:rsidRPr="00000000" w14:paraId="000000FA">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FB">
            <w:pPr>
              <w:rPr/>
            </w:pPr>
            <w:r w:rsidDel="00000000" w:rsidR="00000000" w:rsidRPr="00000000">
              <w:rPr>
                <w:rtl w:val="0"/>
              </w:rPr>
              <w:t xml:space="preserve">R0603</w:t>
            </w:r>
          </w:p>
        </w:tc>
        <w:tc>
          <w:tcPr/>
          <w:p w:rsidR="00000000" w:rsidDel="00000000" w:rsidP="00000000" w:rsidRDefault="00000000" w:rsidRPr="00000000" w14:paraId="000000FC">
            <w:pPr>
              <w:rPr/>
            </w:pPr>
            <w:r w:rsidDel="00000000" w:rsidR="00000000" w:rsidRPr="00000000">
              <w:rPr>
                <w:rtl w:val="0"/>
              </w:rPr>
              <w:t xml:space="preserve">Resistor SMD 0603</w:t>
            </w:r>
          </w:p>
        </w:tc>
        <w:tc>
          <w:tcPr/>
          <w:p w:rsidR="00000000" w:rsidDel="00000000" w:rsidP="00000000" w:rsidRDefault="00000000" w:rsidRPr="00000000" w14:paraId="000000FD">
            <w:pPr>
              <w:rPr/>
            </w:pPr>
            <w:r w:rsidDel="00000000" w:rsidR="00000000" w:rsidRPr="00000000">
              <w:rPr>
                <w:rtl w:val="0"/>
              </w:rPr>
              <w:t xml:space="preserve">R2, R3</w:t>
            </w:r>
          </w:p>
        </w:tc>
        <w:tc>
          <w:tcPr/>
          <w:p w:rsidR="00000000" w:rsidDel="00000000" w:rsidP="00000000" w:rsidRDefault="00000000" w:rsidRPr="00000000" w14:paraId="000000FE">
            <w:pPr>
              <w:rPr/>
            </w:pPr>
            <w:r w:rsidDel="00000000" w:rsidR="00000000" w:rsidRPr="00000000">
              <w:rPr>
                <w:rtl w:val="0"/>
              </w:rPr>
              <w:t xml:space="preserve">RES_0603</w:t>
            </w:r>
          </w:p>
        </w:tc>
        <w:tc>
          <w:tcPr/>
          <w:p w:rsidR="00000000" w:rsidDel="00000000" w:rsidP="00000000" w:rsidRDefault="00000000" w:rsidRPr="00000000" w14:paraId="000000FF">
            <w:pPr>
              <w:rPr/>
            </w:pPr>
            <w:r w:rsidDel="00000000" w:rsidR="00000000" w:rsidRPr="00000000">
              <w:rPr>
                <w:rtl w:val="0"/>
              </w:rPr>
              <w:t xml:space="preserve">RES_0603</w:t>
            </w:r>
          </w:p>
        </w:tc>
        <w:tc>
          <w:tcPr/>
          <w:p w:rsidR="00000000" w:rsidDel="00000000" w:rsidP="00000000" w:rsidRDefault="00000000" w:rsidRPr="00000000" w14:paraId="00000100">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nan</w:t>
            </w:r>
          </w:p>
        </w:tc>
        <w:tc>
          <w:tcPr/>
          <w:p w:rsidR="00000000" w:rsidDel="00000000" w:rsidP="00000000" w:rsidRDefault="00000000" w:rsidRPr="00000000" w14:paraId="00000102">
            <w:pPr>
              <w:rPr/>
            </w:pPr>
            <w:r w:rsidDel="00000000" w:rsidR="00000000" w:rsidRPr="00000000">
              <w:rPr>
                <w:rtl w:val="0"/>
              </w:rPr>
              <w:t xml:space="preserve">Resistor,100R,0402,1%,1/16W, Resistor,1K,0402,1%,1/16W</w:t>
            </w:r>
          </w:p>
        </w:tc>
        <w:tc>
          <w:tcPr/>
          <w:p w:rsidR="00000000" w:rsidDel="00000000" w:rsidP="00000000" w:rsidRDefault="00000000" w:rsidRPr="00000000" w14:paraId="00000103">
            <w:pPr>
              <w:rPr/>
            </w:pPr>
            <w:r w:rsidDel="00000000" w:rsidR="00000000" w:rsidRPr="00000000">
              <w:rPr>
                <w:rtl w:val="0"/>
              </w:rPr>
              <w:t xml:space="preserve">R4, R15, R204</w:t>
            </w:r>
          </w:p>
        </w:tc>
        <w:tc>
          <w:tcPr/>
          <w:p w:rsidR="00000000" w:rsidDel="00000000" w:rsidP="00000000" w:rsidRDefault="00000000" w:rsidRPr="00000000" w14:paraId="00000104">
            <w:pPr>
              <w:rPr/>
            </w:pPr>
            <w:r w:rsidDel="00000000" w:rsidR="00000000" w:rsidRPr="00000000">
              <w:rPr>
                <w:rtl w:val="0"/>
              </w:rPr>
              <w:t xml:space="preserve">R0402</w:t>
            </w:r>
          </w:p>
        </w:tc>
        <w:tc>
          <w:tcPr/>
          <w:p w:rsidR="00000000" w:rsidDel="00000000" w:rsidP="00000000" w:rsidRDefault="00000000" w:rsidRPr="00000000" w14:paraId="00000105">
            <w:pPr>
              <w:rPr/>
            </w:pPr>
            <w:r w:rsidDel="00000000" w:rsidR="00000000" w:rsidRPr="00000000">
              <w:rPr>
                <w:rtl w:val="0"/>
              </w:rPr>
              <w:t xml:space="preserve">MCD-00119, MCD-00061</w:t>
            </w:r>
          </w:p>
        </w:tc>
        <w:tc>
          <w:tcPr/>
          <w:p w:rsidR="00000000" w:rsidDel="00000000" w:rsidP="00000000" w:rsidRDefault="00000000" w:rsidRPr="00000000" w14:paraId="00000106">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07">
            <w:pPr>
              <w:rPr/>
            </w:pPr>
            <w:r w:rsidDel="00000000" w:rsidR="00000000" w:rsidRPr="00000000">
              <w:rPr>
                <w:rtl w:val="0"/>
              </w:rPr>
              <w:t xml:space="preserve">10R</w:t>
            </w:r>
          </w:p>
        </w:tc>
        <w:tc>
          <w:tcPr/>
          <w:p w:rsidR="00000000" w:rsidDel="00000000" w:rsidP="00000000" w:rsidRDefault="00000000" w:rsidRPr="00000000" w14:paraId="00000108">
            <w:pPr>
              <w:rPr/>
            </w:pPr>
            <w:r w:rsidDel="00000000" w:rsidR="00000000" w:rsidRPr="00000000">
              <w:rPr>
                <w:rtl w:val="0"/>
              </w:rPr>
              <w:t xml:space="preserve">Resistor SMD 0603</w:t>
            </w:r>
          </w:p>
        </w:tc>
        <w:tc>
          <w:tcPr/>
          <w:p w:rsidR="00000000" w:rsidDel="00000000" w:rsidP="00000000" w:rsidRDefault="00000000" w:rsidRPr="00000000" w14:paraId="00000109">
            <w:pPr>
              <w:rPr/>
            </w:pPr>
            <w:r w:rsidDel="00000000" w:rsidR="00000000" w:rsidRPr="00000000">
              <w:rPr>
                <w:rtl w:val="0"/>
              </w:rPr>
              <w:t xml:space="preserve">R100</w:t>
            </w:r>
          </w:p>
        </w:tc>
        <w:tc>
          <w:tcPr/>
          <w:p w:rsidR="00000000" w:rsidDel="00000000" w:rsidP="00000000" w:rsidRDefault="00000000" w:rsidRPr="00000000" w14:paraId="0000010A">
            <w:pPr>
              <w:rPr/>
            </w:pPr>
            <w:r w:rsidDel="00000000" w:rsidR="00000000" w:rsidRPr="00000000">
              <w:rPr>
                <w:rtl w:val="0"/>
              </w:rPr>
              <w:t xml:space="preserve">RES_0603</w:t>
            </w:r>
          </w:p>
        </w:tc>
        <w:tc>
          <w:tcPr/>
          <w:p w:rsidR="00000000" w:rsidDel="00000000" w:rsidP="00000000" w:rsidRDefault="00000000" w:rsidRPr="00000000" w14:paraId="0000010B">
            <w:pPr>
              <w:rPr/>
            </w:pPr>
            <w:r w:rsidDel="00000000" w:rsidR="00000000" w:rsidRPr="00000000">
              <w:rPr>
                <w:rtl w:val="0"/>
              </w:rPr>
              <w:t xml:space="preserve">RES_0603</w:t>
            </w:r>
          </w:p>
        </w:tc>
        <w:tc>
          <w:tcPr/>
          <w:p w:rsidR="00000000" w:rsidDel="00000000" w:rsidP="00000000" w:rsidRDefault="00000000" w:rsidRPr="00000000" w14:paraId="0000010C">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0D">
            <w:pPr>
              <w:rPr/>
            </w:pPr>
            <w:r w:rsidDel="00000000" w:rsidR="00000000" w:rsidRPr="00000000">
              <w:rPr>
                <w:rtl w:val="0"/>
              </w:rPr>
              <w:t xml:space="preserve">1k</w:t>
            </w:r>
          </w:p>
        </w:tc>
        <w:tc>
          <w:tcPr/>
          <w:p w:rsidR="00000000" w:rsidDel="00000000" w:rsidP="00000000" w:rsidRDefault="00000000" w:rsidRPr="00000000" w14:paraId="0000010E">
            <w:pPr>
              <w:rPr/>
            </w:pPr>
            <w:r w:rsidDel="00000000" w:rsidR="00000000" w:rsidRPr="00000000">
              <w:rPr>
                <w:rtl w:val="0"/>
              </w:rPr>
              <w:t xml:space="preserve">Resistor SMD 0402</w:t>
            </w:r>
          </w:p>
        </w:tc>
        <w:tc>
          <w:tcPr/>
          <w:p w:rsidR="00000000" w:rsidDel="00000000" w:rsidP="00000000" w:rsidRDefault="00000000" w:rsidRPr="00000000" w14:paraId="0000010F">
            <w:pPr>
              <w:rPr/>
            </w:pPr>
            <w:r w:rsidDel="00000000" w:rsidR="00000000" w:rsidRPr="00000000">
              <w:rPr>
                <w:rtl w:val="0"/>
              </w:rPr>
              <w:t xml:space="preserve">R101, R104, R105, R114, R200, R500, R506, R507</w:t>
            </w:r>
          </w:p>
        </w:tc>
        <w:tc>
          <w:tcPr/>
          <w:p w:rsidR="00000000" w:rsidDel="00000000" w:rsidP="00000000" w:rsidRDefault="00000000" w:rsidRPr="00000000" w14:paraId="00000110">
            <w:pPr>
              <w:rPr/>
            </w:pPr>
            <w:r w:rsidDel="00000000" w:rsidR="00000000" w:rsidRPr="00000000">
              <w:rPr>
                <w:rtl w:val="0"/>
              </w:rPr>
              <w:t xml:space="preserve">RES_0402</w:t>
            </w:r>
          </w:p>
        </w:tc>
        <w:tc>
          <w:tcPr/>
          <w:p w:rsidR="00000000" w:rsidDel="00000000" w:rsidP="00000000" w:rsidRDefault="00000000" w:rsidRPr="00000000" w14:paraId="00000111">
            <w:pPr>
              <w:rPr/>
            </w:pPr>
            <w:r w:rsidDel="00000000" w:rsidR="00000000" w:rsidRPr="00000000">
              <w:rPr>
                <w:rtl w:val="0"/>
              </w:rPr>
              <w:t xml:space="preserve">RES_0402</w:t>
            </w:r>
          </w:p>
        </w:tc>
        <w:tc>
          <w:tcPr/>
          <w:p w:rsidR="00000000" w:rsidDel="00000000" w:rsidP="00000000" w:rsidRDefault="00000000" w:rsidRPr="00000000" w14:paraId="00000112">
            <w:pP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113">
            <w:pPr>
              <w:rPr/>
            </w:pPr>
            <w:r w:rsidDel="00000000" w:rsidR="00000000" w:rsidRPr="00000000">
              <w:rPr>
                <w:rtl w:val="0"/>
              </w:rPr>
              <w:t xml:space="preserve">100k</w:t>
            </w:r>
          </w:p>
        </w:tc>
        <w:tc>
          <w:tcPr/>
          <w:p w:rsidR="00000000" w:rsidDel="00000000" w:rsidP="00000000" w:rsidRDefault="00000000" w:rsidRPr="00000000" w14:paraId="00000114">
            <w:pPr>
              <w:rPr/>
            </w:pPr>
            <w:r w:rsidDel="00000000" w:rsidR="00000000" w:rsidRPr="00000000">
              <w:rPr>
                <w:rtl w:val="0"/>
              </w:rPr>
              <w:t xml:space="preserve">Resistor SMD 0402</w:t>
            </w:r>
          </w:p>
        </w:tc>
        <w:tc>
          <w:tcPr/>
          <w:p w:rsidR="00000000" w:rsidDel="00000000" w:rsidP="00000000" w:rsidRDefault="00000000" w:rsidRPr="00000000" w14:paraId="00000115">
            <w:pPr>
              <w:rPr/>
            </w:pPr>
            <w:r w:rsidDel="00000000" w:rsidR="00000000" w:rsidRPr="00000000">
              <w:rPr>
                <w:rtl w:val="0"/>
              </w:rPr>
              <w:t xml:space="preserve">R102</w:t>
            </w:r>
          </w:p>
        </w:tc>
        <w:tc>
          <w:tcPr/>
          <w:p w:rsidR="00000000" w:rsidDel="00000000" w:rsidP="00000000" w:rsidRDefault="00000000" w:rsidRPr="00000000" w14:paraId="00000116">
            <w:pPr>
              <w:rPr/>
            </w:pPr>
            <w:r w:rsidDel="00000000" w:rsidR="00000000" w:rsidRPr="00000000">
              <w:rPr>
                <w:rtl w:val="0"/>
              </w:rPr>
              <w:t xml:space="preserve">RES_0402</w:t>
            </w:r>
          </w:p>
        </w:tc>
        <w:tc>
          <w:tcPr/>
          <w:p w:rsidR="00000000" w:rsidDel="00000000" w:rsidP="00000000" w:rsidRDefault="00000000" w:rsidRPr="00000000" w14:paraId="00000117">
            <w:pPr>
              <w:rPr/>
            </w:pPr>
            <w:r w:rsidDel="00000000" w:rsidR="00000000" w:rsidRPr="00000000">
              <w:rPr>
                <w:rtl w:val="0"/>
              </w:rPr>
              <w:t xml:space="preserve">RES_0402</w:t>
            </w:r>
          </w:p>
        </w:tc>
        <w:tc>
          <w:tcPr/>
          <w:p w:rsidR="00000000" w:rsidDel="00000000" w:rsidP="00000000" w:rsidRDefault="00000000" w:rsidRPr="00000000" w14:paraId="0000011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19">
            <w:pPr>
              <w:rPr/>
            </w:pPr>
            <w:r w:rsidDel="00000000" w:rsidR="00000000" w:rsidRPr="00000000">
              <w:rPr>
                <w:rtl w:val="0"/>
              </w:rPr>
              <w:t xml:space="preserve">22k</w:t>
            </w:r>
          </w:p>
        </w:tc>
        <w:tc>
          <w:tcPr/>
          <w:p w:rsidR="00000000" w:rsidDel="00000000" w:rsidP="00000000" w:rsidRDefault="00000000" w:rsidRPr="00000000" w14:paraId="0000011A">
            <w:pPr>
              <w:rPr/>
            </w:pPr>
            <w:r w:rsidDel="00000000" w:rsidR="00000000" w:rsidRPr="00000000">
              <w:rPr>
                <w:rtl w:val="0"/>
              </w:rPr>
              <w:t xml:space="preserve">Resistor SMD 0402</w:t>
            </w:r>
          </w:p>
        </w:tc>
        <w:tc>
          <w:tcPr/>
          <w:p w:rsidR="00000000" w:rsidDel="00000000" w:rsidP="00000000" w:rsidRDefault="00000000" w:rsidRPr="00000000" w14:paraId="0000011B">
            <w:pPr>
              <w:rPr/>
            </w:pPr>
            <w:r w:rsidDel="00000000" w:rsidR="00000000" w:rsidRPr="00000000">
              <w:rPr>
                <w:rtl w:val="0"/>
              </w:rPr>
              <w:t xml:space="preserve">R103, R504</w:t>
            </w:r>
          </w:p>
        </w:tc>
        <w:tc>
          <w:tcPr/>
          <w:p w:rsidR="00000000" w:rsidDel="00000000" w:rsidP="00000000" w:rsidRDefault="00000000" w:rsidRPr="00000000" w14:paraId="0000011C">
            <w:pPr>
              <w:rPr/>
            </w:pPr>
            <w:r w:rsidDel="00000000" w:rsidR="00000000" w:rsidRPr="00000000">
              <w:rPr>
                <w:rtl w:val="0"/>
              </w:rPr>
              <w:t xml:space="preserve">RES_0402</w:t>
            </w:r>
          </w:p>
        </w:tc>
        <w:tc>
          <w:tcPr/>
          <w:p w:rsidR="00000000" w:rsidDel="00000000" w:rsidP="00000000" w:rsidRDefault="00000000" w:rsidRPr="00000000" w14:paraId="0000011D">
            <w:pPr>
              <w:rPr/>
            </w:pPr>
            <w:r w:rsidDel="00000000" w:rsidR="00000000" w:rsidRPr="00000000">
              <w:rPr>
                <w:rtl w:val="0"/>
              </w:rPr>
              <w:t xml:space="preserve">RES_0402</w:t>
            </w:r>
          </w:p>
        </w:tc>
        <w:tc>
          <w:tcPr/>
          <w:p w:rsidR="00000000" w:rsidDel="00000000" w:rsidP="00000000" w:rsidRDefault="00000000" w:rsidRPr="00000000" w14:paraId="0000011E">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1F">
            <w:pPr>
              <w:rPr/>
            </w:pPr>
            <w:r w:rsidDel="00000000" w:rsidR="00000000" w:rsidRPr="00000000">
              <w:rPr>
                <w:rtl w:val="0"/>
              </w:rPr>
              <w:t xml:space="preserve">2k2</w:t>
            </w:r>
          </w:p>
        </w:tc>
        <w:tc>
          <w:tcPr/>
          <w:p w:rsidR="00000000" w:rsidDel="00000000" w:rsidP="00000000" w:rsidRDefault="00000000" w:rsidRPr="00000000" w14:paraId="00000120">
            <w:pPr>
              <w:rPr/>
            </w:pPr>
            <w:r w:rsidDel="00000000" w:rsidR="00000000" w:rsidRPr="00000000">
              <w:rPr>
                <w:rtl w:val="0"/>
              </w:rPr>
              <w:t xml:space="preserve">Resistor SMD 0402</w:t>
            </w:r>
          </w:p>
        </w:tc>
        <w:tc>
          <w:tcPr/>
          <w:p w:rsidR="00000000" w:rsidDel="00000000" w:rsidP="00000000" w:rsidRDefault="00000000" w:rsidRPr="00000000" w14:paraId="00000121">
            <w:pPr>
              <w:rPr/>
            </w:pPr>
            <w:r w:rsidDel="00000000" w:rsidR="00000000" w:rsidRPr="00000000">
              <w:rPr>
                <w:rtl w:val="0"/>
              </w:rPr>
              <w:t xml:space="preserve">R203, R400</w:t>
            </w:r>
          </w:p>
        </w:tc>
        <w:tc>
          <w:tcPr/>
          <w:p w:rsidR="00000000" w:rsidDel="00000000" w:rsidP="00000000" w:rsidRDefault="00000000" w:rsidRPr="00000000" w14:paraId="00000122">
            <w:pPr>
              <w:rPr/>
            </w:pPr>
            <w:r w:rsidDel="00000000" w:rsidR="00000000" w:rsidRPr="00000000">
              <w:rPr>
                <w:rtl w:val="0"/>
              </w:rPr>
              <w:t xml:space="preserve">RES_0402</w:t>
            </w:r>
          </w:p>
        </w:tc>
        <w:tc>
          <w:tcPr/>
          <w:p w:rsidR="00000000" w:rsidDel="00000000" w:rsidP="00000000" w:rsidRDefault="00000000" w:rsidRPr="00000000" w14:paraId="00000123">
            <w:pPr>
              <w:rPr/>
            </w:pPr>
            <w:r w:rsidDel="00000000" w:rsidR="00000000" w:rsidRPr="00000000">
              <w:rPr>
                <w:rtl w:val="0"/>
              </w:rPr>
              <w:t xml:space="preserve">RES_0402</w:t>
            </w:r>
          </w:p>
        </w:tc>
        <w:tc>
          <w:tcPr/>
          <w:p w:rsidR="00000000" w:rsidDel="00000000" w:rsidP="00000000" w:rsidRDefault="00000000" w:rsidRPr="00000000" w14:paraId="00000124">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25">
            <w:pPr>
              <w:rPr/>
            </w:pPr>
            <w:r w:rsidDel="00000000" w:rsidR="00000000" w:rsidRPr="00000000">
              <w:rPr>
                <w:rtl w:val="0"/>
              </w:rPr>
              <w:t xml:space="preserve">2M2</w:t>
            </w:r>
          </w:p>
        </w:tc>
        <w:tc>
          <w:tcPr/>
          <w:p w:rsidR="00000000" w:rsidDel="00000000" w:rsidP="00000000" w:rsidRDefault="00000000" w:rsidRPr="00000000" w14:paraId="00000126">
            <w:pPr>
              <w:rPr/>
            </w:pPr>
            <w:r w:rsidDel="00000000" w:rsidR="00000000" w:rsidRPr="00000000">
              <w:rPr>
                <w:rtl w:val="0"/>
              </w:rPr>
              <w:t xml:space="preserve">Resistor SMD 0402</w:t>
            </w:r>
          </w:p>
        </w:tc>
        <w:tc>
          <w:tcPr/>
          <w:p w:rsidR="00000000" w:rsidDel="00000000" w:rsidP="00000000" w:rsidRDefault="00000000" w:rsidRPr="00000000" w14:paraId="00000127">
            <w:pPr>
              <w:rPr/>
            </w:pPr>
            <w:r w:rsidDel="00000000" w:rsidR="00000000" w:rsidRPr="00000000">
              <w:rPr>
                <w:rtl w:val="0"/>
              </w:rPr>
              <w:t xml:space="preserve">R501, R502</w:t>
            </w:r>
          </w:p>
        </w:tc>
        <w:tc>
          <w:tcPr/>
          <w:p w:rsidR="00000000" w:rsidDel="00000000" w:rsidP="00000000" w:rsidRDefault="00000000" w:rsidRPr="00000000" w14:paraId="00000128">
            <w:pPr>
              <w:rPr/>
            </w:pPr>
            <w:r w:rsidDel="00000000" w:rsidR="00000000" w:rsidRPr="00000000">
              <w:rPr>
                <w:rtl w:val="0"/>
              </w:rPr>
              <w:t xml:space="preserve">RES_0402</w:t>
            </w:r>
          </w:p>
        </w:tc>
        <w:tc>
          <w:tcPr/>
          <w:p w:rsidR="00000000" w:rsidDel="00000000" w:rsidP="00000000" w:rsidRDefault="00000000" w:rsidRPr="00000000" w14:paraId="00000129">
            <w:pPr>
              <w:rPr/>
            </w:pPr>
            <w:r w:rsidDel="00000000" w:rsidR="00000000" w:rsidRPr="00000000">
              <w:rPr>
                <w:rtl w:val="0"/>
              </w:rPr>
              <w:t xml:space="preserve">RES_0402</w:t>
            </w:r>
          </w:p>
        </w:tc>
        <w:tc>
          <w:tcPr/>
          <w:p w:rsidR="00000000" w:rsidDel="00000000" w:rsidP="00000000" w:rsidRDefault="00000000" w:rsidRPr="00000000" w14:paraId="0000012A">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2B">
            <w:pPr>
              <w:rPr/>
            </w:pPr>
            <w:r w:rsidDel="00000000" w:rsidR="00000000" w:rsidRPr="00000000">
              <w:rPr>
                <w:rtl w:val="0"/>
              </w:rPr>
              <w:t xml:space="preserve">6k8</w:t>
            </w:r>
          </w:p>
        </w:tc>
        <w:tc>
          <w:tcPr/>
          <w:p w:rsidR="00000000" w:rsidDel="00000000" w:rsidP="00000000" w:rsidRDefault="00000000" w:rsidRPr="00000000" w14:paraId="0000012C">
            <w:pPr>
              <w:rPr/>
            </w:pPr>
            <w:r w:rsidDel="00000000" w:rsidR="00000000" w:rsidRPr="00000000">
              <w:rPr>
                <w:rtl w:val="0"/>
              </w:rPr>
              <w:t xml:space="preserve">Resistor SMD 0402</w:t>
            </w:r>
          </w:p>
        </w:tc>
        <w:tc>
          <w:tcPr/>
          <w:p w:rsidR="00000000" w:rsidDel="00000000" w:rsidP="00000000" w:rsidRDefault="00000000" w:rsidRPr="00000000" w14:paraId="0000012D">
            <w:pPr>
              <w:rPr/>
            </w:pPr>
            <w:r w:rsidDel="00000000" w:rsidR="00000000" w:rsidRPr="00000000">
              <w:rPr>
                <w:rtl w:val="0"/>
              </w:rPr>
              <w:t xml:space="preserve">R503</w:t>
            </w:r>
          </w:p>
        </w:tc>
        <w:tc>
          <w:tcPr/>
          <w:p w:rsidR="00000000" w:rsidDel="00000000" w:rsidP="00000000" w:rsidRDefault="00000000" w:rsidRPr="00000000" w14:paraId="0000012E">
            <w:pPr>
              <w:rPr/>
            </w:pPr>
            <w:r w:rsidDel="00000000" w:rsidR="00000000" w:rsidRPr="00000000">
              <w:rPr>
                <w:rtl w:val="0"/>
              </w:rPr>
              <w:t xml:space="preserve">RES_0402</w:t>
            </w:r>
          </w:p>
        </w:tc>
        <w:tc>
          <w:tcPr/>
          <w:p w:rsidR="00000000" w:rsidDel="00000000" w:rsidP="00000000" w:rsidRDefault="00000000" w:rsidRPr="00000000" w14:paraId="0000012F">
            <w:pPr>
              <w:rPr/>
            </w:pPr>
            <w:r w:rsidDel="00000000" w:rsidR="00000000" w:rsidRPr="00000000">
              <w:rPr>
                <w:rtl w:val="0"/>
              </w:rPr>
              <w:t xml:space="preserve">RES_0402</w:t>
            </w:r>
          </w:p>
        </w:tc>
        <w:tc>
          <w:tcPr/>
          <w:p w:rsidR="00000000" w:rsidDel="00000000" w:rsidP="00000000" w:rsidRDefault="00000000" w:rsidRPr="00000000" w14:paraId="00000130">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31">
            <w:pPr>
              <w:rPr/>
            </w:pPr>
            <w:r w:rsidDel="00000000" w:rsidR="00000000" w:rsidRPr="00000000">
              <w:rPr>
                <w:rtl w:val="0"/>
              </w:rPr>
              <w:t xml:space="preserve">12k</w:t>
            </w:r>
          </w:p>
        </w:tc>
        <w:tc>
          <w:tcPr/>
          <w:p w:rsidR="00000000" w:rsidDel="00000000" w:rsidP="00000000" w:rsidRDefault="00000000" w:rsidRPr="00000000" w14:paraId="00000132">
            <w:pPr>
              <w:rPr/>
            </w:pPr>
            <w:r w:rsidDel="00000000" w:rsidR="00000000" w:rsidRPr="00000000">
              <w:rPr>
                <w:rtl w:val="0"/>
              </w:rPr>
              <w:t xml:space="preserve">Resistor SMD 0402</w:t>
            </w:r>
          </w:p>
        </w:tc>
        <w:tc>
          <w:tcPr/>
          <w:p w:rsidR="00000000" w:rsidDel="00000000" w:rsidP="00000000" w:rsidRDefault="00000000" w:rsidRPr="00000000" w14:paraId="00000133">
            <w:pPr>
              <w:rPr/>
            </w:pPr>
            <w:r w:rsidDel="00000000" w:rsidR="00000000" w:rsidRPr="00000000">
              <w:rPr>
                <w:rtl w:val="0"/>
              </w:rPr>
              <w:t xml:space="preserve">R505</w:t>
            </w:r>
          </w:p>
        </w:tc>
        <w:tc>
          <w:tcPr/>
          <w:p w:rsidR="00000000" w:rsidDel="00000000" w:rsidP="00000000" w:rsidRDefault="00000000" w:rsidRPr="00000000" w14:paraId="00000134">
            <w:pPr>
              <w:rPr/>
            </w:pPr>
            <w:r w:rsidDel="00000000" w:rsidR="00000000" w:rsidRPr="00000000">
              <w:rPr>
                <w:rtl w:val="0"/>
              </w:rPr>
              <w:t xml:space="preserve">RES_0402</w:t>
            </w:r>
          </w:p>
        </w:tc>
        <w:tc>
          <w:tcPr/>
          <w:p w:rsidR="00000000" w:rsidDel="00000000" w:rsidP="00000000" w:rsidRDefault="00000000" w:rsidRPr="00000000" w14:paraId="00000135">
            <w:pPr>
              <w:rPr/>
            </w:pPr>
            <w:r w:rsidDel="00000000" w:rsidR="00000000" w:rsidRPr="00000000">
              <w:rPr>
                <w:rtl w:val="0"/>
              </w:rPr>
              <w:t xml:space="preserve">RES_0402</w:t>
            </w:r>
          </w:p>
        </w:tc>
        <w:tc>
          <w:tcPr/>
          <w:p w:rsidR="00000000" w:rsidDel="00000000" w:rsidP="00000000" w:rsidRDefault="00000000" w:rsidRPr="00000000" w14:paraId="00000136">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37">
            <w:pPr>
              <w:rPr/>
            </w:pPr>
            <w:r w:rsidDel="00000000" w:rsidR="00000000" w:rsidRPr="00000000">
              <w:rPr>
                <w:rtl w:val="0"/>
              </w:rPr>
              <w:t xml:space="preserve">49R9</w:t>
            </w:r>
          </w:p>
        </w:tc>
        <w:tc>
          <w:tcPr/>
          <w:p w:rsidR="00000000" w:rsidDel="00000000" w:rsidP="00000000" w:rsidRDefault="00000000" w:rsidRPr="00000000" w14:paraId="00000138">
            <w:pPr>
              <w:rPr/>
            </w:pPr>
            <w:r w:rsidDel="00000000" w:rsidR="00000000" w:rsidRPr="00000000">
              <w:rPr>
                <w:rtl w:val="0"/>
              </w:rPr>
              <w:t xml:space="preserve">Resistor SMD 0402</w:t>
            </w:r>
          </w:p>
        </w:tc>
        <w:tc>
          <w:tcPr/>
          <w:p w:rsidR="00000000" w:rsidDel="00000000" w:rsidP="00000000" w:rsidRDefault="00000000" w:rsidRPr="00000000" w14:paraId="00000139">
            <w:pPr>
              <w:rPr/>
            </w:pPr>
            <w:r w:rsidDel="00000000" w:rsidR="00000000" w:rsidRPr="00000000">
              <w:rPr>
                <w:rtl w:val="0"/>
              </w:rPr>
              <w:t xml:space="preserve">R508</w:t>
            </w:r>
          </w:p>
        </w:tc>
        <w:tc>
          <w:tcPr/>
          <w:p w:rsidR="00000000" w:rsidDel="00000000" w:rsidP="00000000" w:rsidRDefault="00000000" w:rsidRPr="00000000" w14:paraId="0000013A">
            <w:pPr>
              <w:rPr/>
            </w:pPr>
            <w:r w:rsidDel="00000000" w:rsidR="00000000" w:rsidRPr="00000000">
              <w:rPr>
                <w:rtl w:val="0"/>
              </w:rPr>
              <w:t xml:space="preserve">RES_0402</w:t>
            </w:r>
          </w:p>
        </w:tc>
        <w:tc>
          <w:tcPr/>
          <w:p w:rsidR="00000000" w:rsidDel="00000000" w:rsidP="00000000" w:rsidRDefault="00000000" w:rsidRPr="00000000" w14:paraId="0000013B">
            <w:pPr>
              <w:rPr/>
            </w:pPr>
            <w:r w:rsidDel="00000000" w:rsidR="00000000" w:rsidRPr="00000000">
              <w:rPr>
                <w:rtl w:val="0"/>
              </w:rPr>
              <w:t xml:space="preserve">RES_0402</w:t>
            </w:r>
          </w:p>
        </w:tc>
        <w:tc>
          <w:tcPr/>
          <w:p w:rsidR="00000000" w:rsidDel="00000000" w:rsidP="00000000" w:rsidRDefault="00000000" w:rsidRPr="00000000" w14:paraId="0000013C">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3D">
            <w:pPr>
              <w:rPr/>
            </w:pPr>
            <w:r w:rsidDel="00000000" w:rsidR="00000000" w:rsidRPr="00000000">
              <w:rPr>
                <w:rtl w:val="0"/>
              </w:rPr>
              <w:t xml:space="preserve">STM32WLxx_QFN48</w:t>
            </w:r>
          </w:p>
        </w:tc>
        <w:tc>
          <w:tcPr/>
          <w:p w:rsidR="00000000" w:rsidDel="00000000" w:rsidP="00000000" w:rsidRDefault="00000000" w:rsidRPr="00000000" w14:paraId="0000013E">
            <w:pPr>
              <w:rPr/>
            </w:pPr>
            <w:r w:rsidDel="00000000" w:rsidR="00000000" w:rsidRPr="00000000">
              <w:rPr>
                <w:rtl w:val="0"/>
              </w:rPr>
              <w:t xml:space="preserve">HQDC : Verified April, 25 2019</w:t>
            </w:r>
          </w:p>
        </w:tc>
        <w:tc>
          <w:tcPr/>
          <w:p w:rsidR="00000000" w:rsidDel="00000000" w:rsidP="00000000" w:rsidRDefault="00000000" w:rsidRPr="00000000" w14:paraId="0000013F">
            <w:pPr>
              <w:rPr/>
            </w:pPr>
            <w:r w:rsidDel="00000000" w:rsidR="00000000" w:rsidRPr="00000000">
              <w:rPr>
                <w:rtl w:val="0"/>
              </w:rPr>
              <w:t xml:space="preserve">U2</w:t>
            </w:r>
          </w:p>
        </w:tc>
        <w:tc>
          <w:tcPr/>
          <w:p w:rsidR="00000000" w:rsidDel="00000000" w:rsidP="00000000" w:rsidRDefault="00000000" w:rsidRPr="00000000" w14:paraId="00000140">
            <w:pPr>
              <w:rPr/>
            </w:pPr>
            <w:r w:rsidDel="00000000" w:rsidR="00000000" w:rsidRPr="00000000">
              <w:rPr>
                <w:rtl w:val="0"/>
              </w:rPr>
              <w:t xml:space="preserve">STM32WLxx_QFN48</w:t>
            </w:r>
          </w:p>
        </w:tc>
        <w:tc>
          <w:tcPr/>
          <w:p w:rsidR="00000000" w:rsidDel="00000000" w:rsidP="00000000" w:rsidRDefault="00000000" w:rsidRPr="00000000" w14:paraId="00000141">
            <w:pPr>
              <w:rPr/>
            </w:pPr>
            <w:r w:rsidDel="00000000" w:rsidR="00000000" w:rsidRPr="00000000">
              <w:rPr>
                <w:rtl w:val="0"/>
              </w:rPr>
              <w:t xml:space="preserve">STM32WLxx_QFN48</w:t>
            </w:r>
          </w:p>
        </w:tc>
        <w:tc>
          <w:tcPr/>
          <w:p w:rsidR="00000000" w:rsidDel="00000000" w:rsidP="00000000" w:rsidRDefault="00000000" w:rsidRPr="00000000" w14:paraId="00000142">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43">
            <w:pPr>
              <w:rPr/>
            </w:pPr>
            <w:r w:rsidDel="00000000" w:rsidR="00000000" w:rsidRPr="00000000">
              <w:rPr>
                <w:rtl w:val="0"/>
              </w:rPr>
              <w:t xml:space="preserve">BGS12SN6</w:t>
            </w:r>
          </w:p>
        </w:tc>
        <w:tc>
          <w:tcPr/>
          <w:p w:rsidR="00000000" w:rsidDel="00000000" w:rsidP="00000000" w:rsidRDefault="00000000" w:rsidRPr="00000000" w14:paraId="00000144">
            <w:pPr>
              <w:rPr/>
            </w:pPr>
            <w:r w:rsidDel="00000000" w:rsidR="00000000" w:rsidRPr="00000000">
              <w:rPr>
                <w:rtl w:val="0"/>
              </w:rPr>
              <w:t xml:space="preserve">Wideband RF SPDT Switch, 0.1 to 6 GHz, TSNP-6, Reel, Green</w:t>
            </w:r>
          </w:p>
        </w:tc>
        <w:tc>
          <w:tcPr/>
          <w:p w:rsidR="00000000" w:rsidDel="00000000" w:rsidP="00000000" w:rsidRDefault="00000000" w:rsidRPr="00000000" w14:paraId="00000145">
            <w:pPr>
              <w:rPr/>
            </w:pPr>
            <w:r w:rsidDel="00000000" w:rsidR="00000000" w:rsidRPr="00000000">
              <w:rPr>
                <w:rtl w:val="0"/>
              </w:rPr>
              <w:t xml:space="preserve">U3</w:t>
            </w:r>
          </w:p>
        </w:tc>
        <w:tc>
          <w:tcPr/>
          <w:p w:rsidR="00000000" w:rsidDel="00000000" w:rsidP="00000000" w:rsidRDefault="00000000" w:rsidRPr="00000000" w14:paraId="00000146">
            <w:pPr>
              <w:rPr/>
            </w:pPr>
            <w:r w:rsidDel="00000000" w:rsidR="00000000" w:rsidRPr="00000000">
              <w:rPr>
                <w:rtl w:val="0"/>
              </w:rPr>
              <w:t xml:space="preserve">INF-TSNP-6-2_V</w:t>
            </w:r>
          </w:p>
        </w:tc>
        <w:tc>
          <w:tcPr/>
          <w:p w:rsidR="00000000" w:rsidDel="00000000" w:rsidP="00000000" w:rsidRDefault="00000000" w:rsidRPr="00000000" w14:paraId="00000147">
            <w:pPr>
              <w:rPr/>
            </w:pPr>
            <w:r w:rsidDel="00000000" w:rsidR="00000000" w:rsidRPr="00000000">
              <w:rPr>
                <w:rtl w:val="0"/>
              </w:rPr>
              <w:t xml:space="preserve">CMP-1088-00016-1</w:t>
            </w:r>
          </w:p>
        </w:tc>
        <w:tc>
          <w:tcPr/>
          <w:p w:rsidR="00000000" w:rsidDel="00000000" w:rsidP="00000000" w:rsidRDefault="00000000" w:rsidRPr="00000000" w14:paraId="0000014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49">
            <w:pPr>
              <w:rPr/>
            </w:pPr>
            <w:r w:rsidDel="00000000" w:rsidR="00000000" w:rsidRPr="00000000">
              <w:rPr>
                <w:rtl w:val="0"/>
              </w:rPr>
              <w:t xml:space="preserve">LD3985M33R</w:t>
            </w:r>
          </w:p>
        </w:tc>
        <w:tc>
          <w:tcPr/>
          <w:p w:rsidR="00000000" w:rsidDel="00000000" w:rsidP="00000000" w:rsidRDefault="00000000" w:rsidRPr="00000000" w14:paraId="0000014A">
            <w:pPr>
              <w:rPr/>
            </w:pPr>
            <w:r w:rsidDel="00000000" w:rsidR="00000000" w:rsidRPr="00000000">
              <w:rPr>
                <w:rtl w:val="0"/>
              </w:rPr>
              <w:t xml:space="preserve">IC REG LINEAR 3.3V 150MA SOT23-5</w:t>
            </w:r>
          </w:p>
        </w:tc>
        <w:tc>
          <w:tcPr/>
          <w:p w:rsidR="00000000" w:rsidDel="00000000" w:rsidP="00000000" w:rsidRDefault="00000000" w:rsidRPr="00000000" w14:paraId="0000014B">
            <w:pPr>
              <w:rPr/>
            </w:pPr>
            <w:r w:rsidDel="00000000" w:rsidR="00000000" w:rsidRPr="00000000">
              <w:rPr>
                <w:rtl w:val="0"/>
              </w:rPr>
              <w:t xml:space="preserve">U100</w:t>
            </w:r>
          </w:p>
        </w:tc>
        <w:tc>
          <w:tcPr/>
          <w:p w:rsidR="00000000" w:rsidDel="00000000" w:rsidP="00000000" w:rsidRDefault="00000000" w:rsidRPr="00000000" w14:paraId="0000014C">
            <w:pPr>
              <w:rPr/>
            </w:pPr>
            <w:r w:rsidDel="00000000" w:rsidR="00000000" w:rsidRPr="00000000">
              <w:rPr>
                <w:rtl w:val="0"/>
              </w:rPr>
              <w:t xml:space="preserve">FP-SOT23-5L-7049676-MFG</w:t>
            </w:r>
          </w:p>
        </w:tc>
        <w:tc>
          <w:tcPr/>
          <w:p w:rsidR="00000000" w:rsidDel="00000000" w:rsidP="00000000" w:rsidRDefault="00000000" w:rsidRPr="00000000" w14:paraId="0000014D">
            <w:pPr>
              <w:rPr/>
            </w:pPr>
            <w:r w:rsidDel="00000000" w:rsidR="00000000" w:rsidRPr="00000000">
              <w:rPr>
                <w:rtl w:val="0"/>
              </w:rPr>
              <w:t xml:space="preserve">CMP-0244-00328-2</w:t>
            </w:r>
          </w:p>
        </w:tc>
        <w:tc>
          <w:tcPr/>
          <w:p w:rsidR="00000000" w:rsidDel="00000000" w:rsidP="00000000" w:rsidRDefault="00000000" w:rsidRPr="00000000" w14:paraId="0000014E">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4F">
            <w:pPr>
              <w:rPr/>
            </w:pPr>
            <w:r w:rsidDel="00000000" w:rsidR="00000000" w:rsidRPr="00000000">
              <w:rPr>
                <w:rtl w:val="0"/>
              </w:rPr>
              <w:t xml:space="preserve">TLV62569DBVR</w:t>
            </w:r>
          </w:p>
        </w:tc>
        <w:tc>
          <w:tcPr/>
          <w:p w:rsidR="00000000" w:rsidDel="00000000" w:rsidP="00000000" w:rsidRDefault="00000000" w:rsidRPr="00000000" w14:paraId="00000150">
            <w:pPr>
              <w:rPr/>
            </w:pPr>
            <w:r w:rsidDel="00000000" w:rsidR="00000000" w:rsidRPr="00000000">
              <w:rPr>
                <w:rtl w:val="0"/>
              </w:rPr>
              <w:t xml:space="preserve">IC REG BUCK ADJ 2A SOT23-5</w:t>
            </w:r>
          </w:p>
        </w:tc>
        <w:tc>
          <w:tcPr/>
          <w:p w:rsidR="00000000" w:rsidDel="00000000" w:rsidP="00000000" w:rsidRDefault="00000000" w:rsidRPr="00000000" w14:paraId="00000151">
            <w:pPr>
              <w:rPr/>
            </w:pPr>
            <w:r w:rsidDel="00000000" w:rsidR="00000000" w:rsidRPr="00000000">
              <w:rPr>
                <w:rtl w:val="0"/>
              </w:rPr>
              <w:t xml:space="preserve">U101</w:t>
            </w:r>
          </w:p>
        </w:tc>
        <w:tc>
          <w:tcPr/>
          <w:p w:rsidR="00000000" w:rsidDel="00000000" w:rsidP="00000000" w:rsidRDefault="00000000" w:rsidRPr="00000000" w14:paraId="00000152">
            <w:pPr>
              <w:rPr/>
            </w:pPr>
            <w:r w:rsidDel="00000000" w:rsidR="00000000" w:rsidRPr="00000000">
              <w:rPr>
                <w:rtl w:val="0"/>
              </w:rPr>
              <w:t xml:space="preserve">FP-DBV0005A-MFG</w:t>
            </w:r>
          </w:p>
        </w:tc>
        <w:tc>
          <w:tcPr/>
          <w:p w:rsidR="00000000" w:rsidDel="00000000" w:rsidP="00000000" w:rsidRDefault="00000000" w:rsidRPr="00000000" w14:paraId="00000153">
            <w:pPr>
              <w:rPr/>
            </w:pPr>
            <w:r w:rsidDel="00000000" w:rsidR="00000000" w:rsidRPr="00000000">
              <w:rPr>
                <w:rtl w:val="0"/>
              </w:rPr>
              <w:t xml:space="preserve">CMP-04918-000387-1</w:t>
            </w:r>
          </w:p>
        </w:tc>
        <w:tc>
          <w:tcPr/>
          <w:p w:rsidR="00000000" w:rsidDel="00000000" w:rsidP="00000000" w:rsidRDefault="00000000" w:rsidRPr="00000000" w14:paraId="00000154">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55">
            <w:pPr>
              <w:rPr/>
            </w:pPr>
            <w:r w:rsidDel="00000000" w:rsidR="00000000" w:rsidRPr="00000000">
              <w:rPr>
                <w:rtl w:val="0"/>
              </w:rPr>
              <w:t xml:space="preserve">MCP6001T-E/LT</w:t>
            </w:r>
          </w:p>
        </w:tc>
        <w:tc>
          <w:tcPr/>
          <w:p w:rsidR="00000000" w:rsidDel="00000000" w:rsidP="00000000" w:rsidRDefault="00000000" w:rsidRPr="00000000" w14:paraId="00000156">
            <w:pPr>
              <w:rPr/>
            </w:pPr>
            <w:r w:rsidDel="00000000" w:rsidR="00000000" w:rsidRPr="00000000">
              <w:rPr>
                <w:rtl w:val="0"/>
              </w:rPr>
              <w:t xml:space="preserve">None</w:t>
            </w:r>
          </w:p>
        </w:tc>
        <w:tc>
          <w:tcPr/>
          <w:p w:rsidR="00000000" w:rsidDel="00000000" w:rsidP="00000000" w:rsidRDefault="00000000" w:rsidRPr="00000000" w14:paraId="00000157">
            <w:pPr>
              <w:rPr/>
            </w:pPr>
            <w:r w:rsidDel="00000000" w:rsidR="00000000" w:rsidRPr="00000000">
              <w:rPr>
                <w:rtl w:val="0"/>
              </w:rPr>
              <w:t xml:space="preserve">U102</w:t>
            </w:r>
          </w:p>
        </w:tc>
        <w:tc>
          <w:tcPr/>
          <w:p w:rsidR="00000000" w:rsidDel="00000000" w:rsidP="00000000" w:rsidRDefault="00000000" w:rsidRPr="00000000" w14:paraId="00000158">
            <w:pPr>
              <w:rPr/>
            </w:pPr>
            <w:r w:rsidDel="00000000" w:rsidR="00000000" w:rsidRPr="00000000">
              <w:rPr>
                <w:rtl w:val="0"/>
              </w:rPr>
              <w:t xml:space="preserve">SC70-LT5_L</w:t>
            </w:r>
          </w:p>
        </w:tc>
        <w:tc>
          <w:tcPr/>
          <w:p w:rsidR="00000000" w:rsidDel="00000000" w:rsidP="00000000" w:rsidRDefault="00000000" w:rsidRPr="00000000" w14:paraId="00000159">
            <w:pPr>
              <w:rPr/>
            </w:pPr>
            <w:r w:rsidDel="00000000" w:rsidR="00000000" w:rsidRPr="00000000">
              <w:rPr>
                <w:rtl w:val="0"/>
              </w:rPr>
              <w:t xml:space="preserve">CMP-0187-00463-3</w:t>
            </w:r>
          </w:p>
        </w:tc>
        <w:tc>
          <w:tcPr/>
          <w:p w:rsidR="00000000" w:rsidDel="00000000" w:rsidP="00000000" w:rsidRDefault="00000000" w:rsidRPr="00000000" w14:paraId="0000015A">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5B">
            <w:pPr>
              <w:rPr/>
            </w:pPr>
            <w:r w:rsidDel="00000000" w:rsidR="00000000" w:rsidRPr="00000000">
              <w:rPr>
                <w:rtl w:val="0"/>
              </w:rPr>
              <w:t xml:space="preserve">MPU-6050</w:t>
            </w:r>
          </w:p>
        </w:tc>
        <w:tc>
          <w:tcPr/>
          <w:p w:rsidR="00000000" w:rsidDel="00000000" w:rsidP="00000000" w:rsidRDefault="00000000" w:rsidRPr="00000000" w14:paraId="0000015C">
            <w:pPr>
              <w:rPr/>
            </w:pPr>
            <w:r w:rsidDel="00000000" w:rsidR="00000000" w:rsidRPr="00000000">
              <w:rPr>
                <w:rtl w:val="0"/>
              </w:rPr>
              <w:t xml:space="preserve">3-Axis Gyroscope, Accelerometer and a Digital Motion Processor(TM) (DMP), 2.375 to 3.46 V, -40 to 85 degC, 24-Pin QFN, RoHS, Tape and Reel</w:t>
            </w:r>
          </w:p>
        </w:tc>
        <w:tc>
          <w:tcPr/>
          <w:p w:rsidR="00000000" w:rsidDel="00000000" w:rsidP="00000000" w:rsidRDefault="00000000" w:rsidRPr="00000000" w14:paraId="0000015D">
            <w:pPr>
              <w:rPr/>
            </w:pPr>
            <w:r w:rsidDel="00000000" w:rsidR="00000000" w:rsidRPr="00000000">
              <w:rPr>
                <w:rtl w:val="0"/>
              </w:rPr>
              <w:t xml:space="preserve">U400</w:t>
            </w:r>
          </w:p>
        </w:tc>
        <w:tc>
          <w:tcPr/>
          <w:p w:rsidR="00000000" w:rsidDel="00000000" w:rsidP="00000000" w:rsidRDefault="00000000" w:rsidRPr="00000000" w14:paraId="0000015E">
            <w:pPr>
              <w:rPr/>
            </w:pPr>
            <w:r w:rsidDel="00000000" w:rsidR="00000000" w:rsidRPr="00000000">
              <w:rPr>
                <w:rtl w:val="0"/>
              </w:rPr>
              <w:t xml:space="preserve">IS-QFN-24_V</w:t>
            </w:r>
          </w:p>
        </w:tc>
        <w:tc>
          <w:tcPr/>
          <w:p w:rsidR="00000000" w:rsidDel="00000000" w:rsidP="00000000" w:rsidRDefault="00000000" w:rsidRPr="00000000" w14:paraId="0000015F">
            <w:pPr>
              <w:rPr/>
            </w:pPr>
            <w:r w:rsidDel="00000000" w:rsidR="00000000" w:rsidRPr="00000000">
              <w:rPr>
                <w:rtl w:val="0"/>
              </w:rPr>
              <w:t xml:space="preserve">CMP-1753-00002-2</w:t>
            </w:r>
          </w:p>
        </w:tc>
        <w:tc>
          <w:tcPr/>
          <w:p w:rsidR="00000000" w:rsidDel="00000000" w:rsidP="00000000" w:rsidRDefault="00000000" w:rsidRPr="00000000" w14:paraId="00000160">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61">
            <w:pPr>
              <w:rPr/>
            </w:pPr>
            <w:r w:rsidDel="00000000" w:rsidR="00000000" w:rsidRPr="00000000">
              <w:rPr>
                <w:rtl w:val="0"/>
              </w:rPr>
              <w:t xml:space="preserve">BME280</w:t>
            </w:r>
          </w:p>
        </w:tc>
        <w:tc>
          <w:tcPr/>
          <w:p w:rsidR="00000000" w:rsidDel="00000000" w:rsidP="00000000" w:rsidRDefault="00000000" w:rsidRPr="00000000" w14:paraId="00000162">
            <w:pPr>
              <w:rPr/>
            </w:pPr>
            <w:r w:rsidDel="00000000" w:rsidR="00000000" w:rsidRPr="00000000">
              <w:rPr>
                <w:rtl w:val="0"/>
              </w:rPr>
              <w:t xml:space="preserve">SENSOR PRESSURE HUMIDITY TEMP</w:t>
            </w:r>
          </w:p>
        </w:tc>
        <w:tc>
          <w:tcPr/>
          <w:p w:rsidR="00000000" w:rsidDel="00000000" w:rsidP="00000000" w:rsidRDefault="00000000" w:rsidRPr="00000000" w14:paraId="00000163">
            <w:pPr>
              <w:rPr/>
            </w:pPr>
            <w:r w:rsidDel="00000000" w:rsidR="00000000" w:rsidRPr="00000000">
              <w:rPr>
                <w:rtl w:val="0"/>
              </w:rPr>
              <w:t xml:space="preserve">U401</w:t>
            </w:r>
          </w:p>
        </w:tc>
        <w:tc>
          <w:tcPr/>
          <w:p w:rsidR="00000000" w:rsidDel="00000000" w:rsidP="00000000" w:rsidRDefault="00000000" w:rsidRPr="00000000" w14:paraId="00000164">
            <w:pPr>
              <w:rPr/>
            </w:pPr>
            <w:r w:rsidDel="00000000" w:rsidR="00000000" w:rsidRPr="00000000">
              <w:rPr>
                <w:rtl w:val="0"/>
              </w:rPr>
              <w:t xml:space="preserve">FP-BME280-MFG</w:t>
            </w:r>
          </w:p>
        </w:tc>
        <w:tc>
          <w:tcPr/>
          <w:p w:rsidR="00000000" w:rsidDel="00000000" w:rsidP="00000000" w:rsidRDefault="00000000" w:rsidRPr="00000000" w14:paraId="00000165">
            <w:pPr>
              <w:rPr/>
            </w:pPr>
            <w:r w:rsidDel="00000000" w:rsidR="00000000" w:rsidRPr="00000000">
              <w:rPr>
                <w:rtl w:val="0"/>
              </w:rPr>
              <w:t xml:space="preserve">CMP-2000-05073-3</w:t>
            </w:r>
          </w:p>
        </w:tc>
        <w:tc>
          <w:tcPr/>
          <w:p w:rsidR="00000000" w:rsidDel="00000000" w:rsidP="00000000" w:rsidRDefault="00000000" w:rsidRPr="00000000" w14:paraId="00000166">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67">
            <w:pPr>
              <w:rPr/>
            </w:pPr>
            <w:r w:rsidDel="00000000" w:rsidR="00000000" w:rsidRPr="00000000">
              <w:rPr>
                <w:rtl w:val="0"/>
              </w:rPr>
              <w:t xml:space="preserve">MCP6001T-E/OT</w:t>
            </w:r>
          </w:p>
        </w:tc>
        <w:tc>
          <w:tcPr/>
          <w:p w:rsidR="00000000" w:rsidDel="00000000" w:rsidP="00000000" w:rsidRDefault="00000000" w:rsidRPr="00000000" w14:paraId="00000168">
            <w:pPr>
              <w:rPr/>
            </w:pPr>
            <w:r w:rsidDel="00000000" w:rsidR="00000000" w:rsidRPr="00000000">
              <w:rPr>
                <w:rtl w:val="0"/>
              </w:rPr>
              <w:t xml:space="preserve">None</w:t>
            </w:r>
          </w:p>
        </w:tc>
        <w:tc>
          <w:tcPr/>
          <w:p w:rsidR="00000000" w:rsidDel="00000000" w:rsidP="00000000" w:rsidRDefault="00000000" w:rsidRPr="00000000" w14:paraId="00000169">
            <w:pPr>
              <w:rPr/>
            </w:pPr>
            <w:r w:rsidDel="00000000" w:rsidR="00000000" w:rsidRPr="00000000">
              <w:rPr>
                <w:rtl w:val="0"/>
              </w:rPr>
              <w:t xml:space="preserve">U500, U501</w:t>
            </w:r>
          </w:p>
        </w:tc>
        <w:tc>
          <w:tcPr/>
          <w:p w:rsidR="00000000" w:rsidDel="00000000" w:rsidP="00000000" w:rsidRDefault="00000000" w:rsidRPr="00000000" w14:paraId="0000016A">
            <w:pPr>
              <w:rPr/>
            </w:pPr>
            <w:r w:rsidDel="00000000" w:rsidR="00000000" w:rsidRPr="00000000">
              <w:rPr>
                <w:rtl w:val="0"/>
              </w:rPr>
              <w:t xml:space="preserve">SOT-23-OT5_L</w:t>
            </w:r>
          </w:p>
        </w:tc>
        <w:tc>
          <w:tcPr/>
          <w:p w:rsidR="00000000" w:rsidDel="00000000" w:rsidP="00000000" w:rsidRDefault="00000000" w:rsidRPr="00000000" w14:paraId="0000016B">
            <w:pPr>
              <w:rPr/>
            </w:pPr>
            <w:r w:rsidDel="00000000" w:rsidR="00000000" w:rsidRPr="00000000">
              <w:rPr>
                <w:rtl w:val="0"/>
              </w:rPr>
              <w:t xml:space="preserve">CMP-0187-00458-3</w:t>
            </w:r>
          </w:p>
        </w:tc>
        <w:tc>
          <w:tcPr/>
          <w:p w:rsidR="00000000" w:rsidDel="00000000" w:rsidP="00000000" w:rsidRDefault="00000000" w:rsidRPr="00000000" w14:paraId="0000016C">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6D">
            <w:pPr>
              <w:rPr/>
            </w:pPr>
            <w:r w:rsidDel="00000000" w:rsidR="00000000" w:rsidRPr="00000000">
              <w:rPr>
                <w:rtl w:val="0"/>
              </w:rPr>
              <w:t xml:space="preserve">REF3033AIDBZRG4</w:t>
            </w:r>
          </w:p>
        </w:tc>
        <w:tc>
          <w:tcPr/>
          <w:p w:rsidR="00000000" w:rsidDel="00000000" w:rsidP="00000000" w:rsidRDefault="00000000" w:rsidRPr="00000000" w14:paraId="0000016E">
            <w:pPr>
              <w:rPr/>
            </w:pPr>
            <w:r w:rsidDel="00000000" w:rsidR="00000000" w:rsidRPr="00000000">
              <w:rPr>
                <w:rtl w:val="0"/>
              </w:rPr>
              <w:t xml:space="preserve">Integrated Circuit</w:t>
            </w:r>
          </w:p>
        </w:tc>
        <w:tc>
          <w:tcPr/>
          <w:p w:rsidR="00000000" w:rsidDel="00000000" w:rsidP="00000000" w:rsidRDefault="00000000" w:rsidRPr="00000000" w14:paraId="0000016F">
            <w:pPr>
              <w:rPr/>
            </w:pPr>
            <w:r w:rsidDel="00000000" w:rsidR="00000000" w:rsidRPr="00000000">
              <w:rPr>
                <w:rtl w:val="0"/>
              </w:rPr>
              <w:t xml:space="preserve">U502</w:t>
            </w:r>
          </w:p>
        </w:tc>
        <w:tc>
          <w:tcPr/>
          <w:p w:rsidR="00000000" w:rsidDel="00000000" w:rsidP="00000000" w:rsidRDefault="00000000" w:rsidRPr="00000000" w14:paraId="00000170">
            <w:pPr>
              <w:rPr/>
            </w:pPr>
            <w:r w:rsidDel="00000000" w:rsidR="00000000" w:rsidRPr="00000000">
              <w:rPr>
                <w:rtl w:val="0"/>
              </w:rPr>
              <w:t xml:space="preserve">SOT95P237X112-3N</w:t>
            </w:r>
          </w:p>
        </w:tc>
        <w:tc>
          <w:tcPr/>
          <w:p w:rsidR="00000000" w:rsidDel="00000000" w:rsidP="00000000" w:rsidRDefault="00000000" w:rsidRPr="00000000" w14:paraId="00000171">
            <w:pPr>
              <w:rPr/>
            </w:pPr>
            <w:r w:rsidDel="00000000" w:rsidR="00000000" w:rsidRPr="00000000">
              <w:rPr>
                <w:rtl w:val="0"/>
              </w:rPr>
              <w:t xml:space="preserve">REF3033AIDBZRG4</w:t>
            </w:r>
          </w:p>
        </w:tc>
        <w:tc>
          <w:tcPr/>
          <w:p w:rsidR="00000000" w:rsidDel="00000000" w:rsidP="00000000" w:rsidRDefault="00000000" w:rsidRPr="00000000" w14:paraId="00000172">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73">
            <w:pPr>
              <w:rPr/>
            </w:pPr>
            <w:r w:rsidDel="00000000" w:rsidR="00000000" w:rsidRPr="00000000">
              <w:rPr>
                <w:rtl w:val="0"/>
              </w:rPr>
              <w:t xml:space="preserve">ADC141S626CIMM/NOPB</w:t>
            </w:r>
          </w:p>
        </w:tc>
        <w:tc>
          <w:tcPr/>
          <w:p w:rsidR="00000000" w:rsidDel="00000000" w:rsidP="00000000" w:rsidRDefault="00000000" w:rsidRPr="00000000" w14:paraId="00000174">
            <w:pPr>
              <w:rPr/>
            </w:pPr>
            <w:r w:rsidDel="00000000" w:rsidR="00000000" w:rsidRPr="00000000">
              <w:rPr>
                <w:rtl w:val="0"/>
              </w:rPr>
              <w:t xml:space="preserve">14-Bit, 50 kSPS to 250 kSPS, Differential Input, Micro Power A/D Converter, 10-pin Mini SOIC, Pb-Free</w:t>
            </w:r>
          </w:p>
        </w:tc>
        <w:tc>
          <w:tcPr/>
          <w:p w:rsidR="00000000" w:rsidDel="00000000" w:rsidP="00000000" w:rsidRDefault="00000000" w:rsidRPr="00000000" w14:paraId="00000175">
            <w:pPr>
              <w:rPr/>
            </w:pPr>
            <w:r w:rsidDel="00000000" w:rsidR="00000000" w:rsidRPr="00000000">
              <w:rPr>
                <w:rtl w:val="0"/>
              </w:rPr>
              <w:t xml:space="preserve">U503</w:t>
            </w:r>
          </w:p>
        </w:tc>
        <w:tc>
          <w:tcPr/>
          <w:p w:rsidR="00000000" w:rsidDel="00000000" w:rsidP="00000000" w:rsidRDefault="00000000" w:rsidRPr="00000000" w14:paraId="00000176">
            <w:pPr>
              <w:rPr/>
            </w:pPr>
            <w:r w:rsidDel="00000000" w:rsidR="00000000" w:rsidRPr="00000000">
              <w:rPr>
                <w:rtl w:val="0"/>
              </w:rPr>
              <w:t xml:space="preserve">MUB10A_M</w:t>
            </w:r>
          </w:p>
        </w:tc>
        <w:tc>
          <w:tcPr/>
          <w:p w:rsidR="00000000" w:rsidDel="00000000" w:rsidP="00000000" w:rsidRDefault="00000000" w:rsidRPr="00000000" w14:paraId="00000177">
            <w:pPr>
              <w:rPr/>
            </w:pPr>
            <w:r w:rsidDel="00000000" w:rsidR="00000000" w:rsidRPr="00000000">
              <w:rPr>
                <w:rtl w:val="0"/>
              </w:rPr>
              <w:t xml:space="preserve">CMP-0054-00477-2</w:t>
            </w:r>
          </w:p>
        </w:tc>
        <w:tc>
          <w:tcPr/>
          <w:p w:rsidR="00000000" w:rsidDel="00000000" w:rsidP="00000000" w:rsidRDefault="00000000" w:rsidRPr="00000000" w14:paraId="0000017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79">
            <w:pPr>
              <w:rPr/>
            </w:pPr>
            <w:r w:rsidDel="00000000" w:rsidR="00000000" w:rsidRPr="00000000">
              <w:rPr>
                <w:rtl w:val="0"/>
              </w:rPr>
              <w:t xml:space="preserve">24MHz</w:t>
            </w:r>
          </w:p>
        </w:tc>
        <w:tc>
          <w:tcPr/>
          <w:p w:rsidR="00000000" w:rsidDel="00000000" w:rsidP="00000000" w:rsidRDefault="00000000" w:rsidRPr="00000000" w14:paraId="0000017A">
            <w:pPr>
              <w:rPr/>
            </w:pPr>
            <w:r w:rsidDel="00000000" w:rsidR="00000000" w:rsidRPr="00000000">
              <w:rPr>
                <w:rtl w:val="0"/>
              </w:rPr>
              <w:t xml:space="preserve">Crystal SMD 24MHz 10PPM 7pF 3225</w:t>
            </w:r>
          </w:p>
        </w:tc>
        <w:tc>
          <w:tcPr/>
          <w:p w:rsidR="00000000" w:rsidDel="00000000" w:rsidP="00000000" w:rsidRDefault="00000000" w:rsidRPr="00000000" w14:paraId="0000017B">
            <w:pPr>
              <w:rPr/>
            </w:pPr>
            <w:r w:rsidDel="00000000" w:rsidR="00000000" w:rsidRPr="00000000">
              <w:rPr>
                <w:rtl w:val="0"/>
              </w:rPr>
              <w:t xml:space="preserve">X1</w:t>
            </w:r>
          </w:p>
        </w:tc>
        <w:tc>
          <w:tcPr/>
          <w:p w:rsidR="00000000" w:rsidDel="00000000" w:rsidP="00000000" w:rsidRDefault="00000000" w:rsidRPr="00000000" w14:paraId="0000017C">
            <w:pPr>
              <w:rPr/>
            </w:pPr>
            <w:r w:rsidDel="00000000" w:rsidR="00000000" w:rsidRPr="00000000">
              <w:rPr>
                <w:rtl w:val="0"/>
              </w:rPr>
              <w:t xml:space="preserve">XTAL_3225</w:t>
            </w:r>
          </w:p>
        </w:tc>
        <w:tc>
          <w:tcPr/>
          <w:p w:rsidR="00000000" w:rsidDel="00000000" w:rsidP="00000000" w:rsidRDefault="00000000" w:rsidRPr="00000000" w14:paraId="0000017D">
            <w:pPr>
              <w:rPr/>
            </w:pPr>
            <w:r w:rsidDel="00000000" w:rsidR="00000000" w:rsidRPr="00000000">
              <w:rPr>
                <w:rtl w:val="0"/>
              </w:rPr>
              <w:t xml:space="preserve">TSX-3225_24.0000MF15X-AC</w:t>
            </w:r>
          </w:p>
        </w:tc>
        <w:tc>
          <w:tcPr/>
          <w:p w:rsidR="00000000" w:rsidDel="00000000" w:rsidP="00000000" w:rsidRDefault="00000000" w:rsidRPr="00000000" w14:paraId="0000017E">
            <w:pPr>
              <w:rPr/>
            </w:pPr>
            <w:r w:rsidDel="00000000" w:rsidR="00000000" w:rsidRPr="00000000">
              <w:rPr>
                <w:rtl w:val="0"/>
              </w:rPr>
              <w:t xml:space="preserve">1</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y0VOn+rd1cyDqwxqodVx4BEbbQ==">CgMxLjA4AHIhMXZEMW9TNVFuNjRabDZ3OUhQNmpINFZINXMxZGNJN2xO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